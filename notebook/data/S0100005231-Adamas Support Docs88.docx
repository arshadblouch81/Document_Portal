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484" w:rsidP="008C2484" w:rsidRDefault="00864645" w14:paraId="29338003" w14:textId="5D969047">
      <w:pPr>
        <w:pStyle w:val="Heading1"/>
        <w:jc w:val="center"/>
      </w:pPr>
      <w:r>
        <w:rPr>
          <w:sz w:val="28"/>
          <w:szCs w:val="28"/>
        </w:rPr>
        <w:t xml:space="preserve">This Service Agreement is for (insert name of participant), a participant in the National Disability Insurance Scheme and </w:t>
      </w:r>
    </w:p>
    <w:p w:rsidR="008C2484" w:rsidP="008C2484" w:rsidRDefault="008C2484" w14:paraId="0C03578A" w14:textId="58C83038">
      <w:pPr>
        <w:pStyle w:val="Heading1"/>
        <w:jc w:val="center"/>
      </w:pPr>
      <w:r>
        <w:t>is made between</w:t>
      </w:r>
    </w:p>
    <w:p w:rsidR="008C2484" w:rsidP="008C2484" w:rsidRDefault="008C2484" w14:paraId="7741FA82" w14:textId="77777777"/>
    <w:p w:rsidRPr="000D3239" w:rsidR="000D3239" w:rsidP="000D3239" w:rsidRDefault="000D3239" w14:paraId="037C2AB6" w14:textId="35FA8EA9">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0D3239">
        <w:rPr>
          <w:rFonts w:ascii="Consolas" w:hAnsi="Consolas" w:eastAsia="Times New Roman" w:cs="Times New Roman"/>
          <w:color w:val="A31515"/>
          <w:sz w:val="21"/>
          <w:szCs w:val="21"/>
          <w:lang w:val="en-US" w:eastAsia="en-US"/>
        </w:rPr>
        <w:t>Gray midle8 Aitchinson</w:t>
      </w:r>
      <w:proofErr w:type="spellEnd"/>
    </w:p>
    <w:p w:rsidR="008C2484" w:rsidP="008C2484" w:rsidRDefault="008C2484" w14:paraId="24D37A92" w14:textId="77777777">
      <w:pPr>
        <w:pStyle w:val="Heading1"/>
        <w:jc w:val="center"/>
      </w:pPr>
      <w:r>
        <w:rPr>
          <w:noProof/>
          <w:lang w:eastAsia="en-AU"/>
        </w:rPr>
        <mc:AlternateContent>
          <mc:Choice Requires="wps">
            <w:drawing>
              <wp:anchor distT="0" distB="0" distL="114300" distR="114300" simplePos="0" relativeHeight="251658752" behindDoc="0" locked="0" layoutInCell="1" allowOverlap="1" wp14:editId="4D1C4962" wp14:anchorId="1DEAA081">
                <wp:simplePos x="0" y="0"/>
                <wp:positionH relativeFrom="column">
                  <wp:posOffset>0</wp:posOffset>
                </wp:positionH>
                <wp:positionV relativeFrom="paragraph">
                  <wp:posOffset>-635</wp:posOffset>
                </wp:positionV>
                <wp:extent cx="5953648" cy="19741"/>
                <wp:effectExtent l="0" t="0" r="28575" b="37465"/>
                <wp:wrapNone/>
                <wp:docPr id="32" name="Straight Connector 32"/>
                <wp:cNvGraphicFramePr/>
                <a:graphic xmlns:a="http://schemas.openxmlformats.org/drawingml/2006/main">
                  <a:graphicData uri="http://schemas.microsoft.com/office/word/2010/wordprocessingShape">
                    <wps:wsp>
                      <wps:cNvCnPr/>
                      <wps:spPr>
                        <a:xfrm flipV="1">
                          <a:off x="0" y="0"/>
                          <a:ext cx="5953648" cy="19741"/>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2"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" from="0,-.05pt" to="468.8pt,1.5pt" w14:anchorId="3EDF834A">
                <v:stroke joinstyle="miter"/>
              </v:line>
            </w:pict>
          </mc:Fallback>
        </mc:AlternateContent>
      </w:r>
      <w:r>
        <w:t>(Participant or trusted person)</w:t>
      </w:r>
    </w:p>
    <w:p w:rsidR="008C2484" w:rsidP="008C2484" w:rsidRDefault="008C2484" w14:paraId="601204B6" w14:textId="77777777"/>
    <w:p w:rsidRPr="003355C0" w:rsidR="008C2484" w:rsidP="008C2484" w:rsidRDefault="008C2484" w14:paraId="2E4B9382" w14:textId="77777777">
      <w:pPr>
        <w:pStyle w:val="Heading1"/>
        <w:jc w:val="center"/>
      </w:pPr>
      <w:r>
        <w:t>and</w:t>
      </w:r>
    </w:p>
    <w:p w:rsidR="008C2484" w:rsidP="008C2484" w:rsidRDefault="008C2484" w14:paraId="2466B074" w14:textId="77777777"/>
    <w:p w:rsidR="008C2484" w:rsidP="008C2484" w:rsidRDefault="008C2484" w14:paraId="58CD5108" w14:textId="2C487CB0">
      <w:pPr>
        <w:jc w:val="center"/>
        <w:rPr>
          <w:sz w:val="32"/>
          <w:szCs w:val="32"/>
        </w:rPr>
      </w:pPr>
      <w:r w:rsidRPr="008C2484">
        <w:rPr>
          <w:noProof/>
          <w:sz w:val="32"/>
          <w:szCs w:val="32"/>
          <w:lang w:eastAsia="en-AU"/>
        </w:rPr>
        <mc:AlternateContent>
          <mc:Choice Requires="wps">
            <w:drawing>
              <wp:anchor distT="0" distB="0" distL="114300" distR="114300" simplePos="0" relativeHeight="251657728" behindDoc="0" locked="0" layoutInCell="1" allowOverlap="1" wp14:editId="6DEDDDF6" wp14:anchorId="51380A3E">
                <wp:simplePos x="0" y="0"/>
                <wp:positionH relativeFrom="column">
                  <wp:posOffset>-95250</wp:posOffset>
                </wp:positionH>
                <wp:positionV relativeFrom="paragraph">
                  <wp:posOffset>301625</wp:posOffset>
                </wp:positionV>
                <wp:extent cx="5953125" cy="19685"/>
                <wp:effectExtent l="0" t="0" r="28575" b="37465"/>
                <wp:wrapNone/>
                <wp:docPr id="33" name="Straight Connector 33"/>
                <wp:cNvGraphicFramePr/>
                <a:graphic xmlns:a="http://schemas.openxmlformats.org/drawingml/2006/main">
                  <a:graphicData uri="http://schemas.microsoft.com/office/word/2010/wordprocessingShape">
                    <wps:wsp>
                      <wps:cNvCnPr/>
                      <wps:spPr>
                        <a:xfrm flipV="1">
                          <a:off x="0" y="0"/>
                          <a:ext cx="5953125" cy="196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" from="-7.5pt,23.75pt" to="461.25pt,25.3pt" w14:anchorId="6553AAA7"/>
            </w:pict>
          </mc:Fallback>
        </mc:AlternateContent>
      </w:r>
      <w:r w:rsidR="00B02024">
        <w:rPr>
          <w:sz w:val="32"/>
          <w:szCs w:val="32"/>
        </w:rPr>
        <w:t>Adamas Community Care</w:t>
      </w:r>
      <w:r>
        <w:rPr>
          <w:sz w:val="32"/>
          <w:szCs w:val="32"/>
        </w:rPr>
        <w:t xml:space="preserve">  </w:t>
      </w:r>
    </w:p>
    <w:p w:rsidRPr="008C2484" w:rsidR="008C2484" w:rsidP="008C2484" w:rsidRDefault="008C2484" w14:paraId="128C1DE5" w14:textId="4F81317B">
      <w:pPr>
        <w:jc w:val="center"/>
        <w:rPr>
          <w:sz w:val="32"/>
          <w:szCs w:val="32"/>
        </w:rPr>
      </w:pPr>
      <w:r>
        <w:rPr>
          <w:sz w:val="32"/>
          <w:szCs w:val="32"/>
        </w:rPr>
        <w:t>NDIS Registered Number 4050020259</w:t>
      </w:r>
    </w:p>
    <w:p w:rsidR="008C2484" w:rsidP="008C2484" w:rsidRDefault="008C2484" w14:paraId="2463A62C" w14:textId="7515E61F">
      <w:pPr>
        <w:pStyle w:val="Heading1"/>
        <w:jc w:val="center"/>
      </w:pPr>
      <w:r>
        <w:t>(Organisation)</w:t>
      </w:r>
    </w:p>
    <w:p w:rsidR="008C2484" w:rsidP="008C2484" w:rsidRDefault="008C2484" w14:paraId="642A2A8C" w14:textId="1CBBF985"/>
    <w:p w:rsidRPr="008C2484" w:rsidR="008C2484" w:rsidP="008C2484" w:rsidRDefault="008C2484" w14:paraId="5401DBD6" w14:textId="3DBB4C0A">
      <w:pPr>
        <w:pStyle w:val="Heading2"/>
        <w:jc w:val="both"/>
        <w:rPr>
          <w:b w:val="0"/>
          <w:color w:val="auto"/>
          <w:sz w:val="28"/>
          <w:szCs w:val="28"/>
        </w:rPr>
      </w:pPr>
      <w:r w:rsidRPr="008C2484">
        <w:rPr>
          <w:b w:val="0"/>
          <w:color w:val="auto"/>
          <w:sz w:val="28"/>
          <w:szCs w:val="28"/>
        </w:rPr>
        <w:t>This agreement begins on (</w:t>
      </w:r>
      <w:r w:rsidRPr="008C2484">
        <w:rPr>
          <w:b w:val="0"/>
          <w:i/>
          <w:color w:val="auto"/>
          <w:sz w:val="28"/>
          <w:szCs w:val="28"/>
        </w:rPr>
        <w:t xml:space="preserve">insert </w:t>
      </w:r>
      <w:r>
        <w:rPr>
          <w:b w:val="0"/>
          <w:i/>
          <w:color w:val="auto"/>
          <w:sz w:val="28"/>
          <w:szCs w:val="28"/>
        </w:rPr>
        <w:t>start date of NDIS plan</w:t>
      </w:r>
      <w:r>
        <w:rPr>
          <w:b w:val="0"/>
          <w:color w:val="auto"/>
          <w:sz w:val="28"/>
          <w:szCs w:val="28"/>
        </w:rPr>
        <w:t>) and ends o</w:t>
      </w:r>
      <w:r w:rsidRPr="008C2484">
        <w:rPr>
          <w:b w:val="0"/>
          <w:color w:val="auto"/>
          <w:sz w:val="28"/>
          <w:szCs w:val="28"/>
        </w:rPr>
        <w:t>n the date the NDIS plan ends (</w:t>
      </w:r>
      <w:r w:rsidRPr="008C2484">
        <w:rPr>
          <w:b w:val="0"/>
          <w:i/>
          <w:color w:val="auto"/>
          <w:sz w:val="28"/>
          <w:szCs w:val="28"/>
        </w:rPr>
        <w:t>insert end date of plan</w:t>
      </w:r>
      <w:r w:rsidRPr="008C2484">
        <w:rPr>
          <w:b w:val="0"/>
          <w:color w:val="auto"/>
          <w:sz w:val="28"/>
          <w:szCs w:val="28"/>
        </w:rPr>
        <w:t>), OR</w:t>
      </w:r>
    </w:p>
    <w:p w:rsidR="008C2484" w:rsidP="008C2484" w:rsidRDefault="008C2484" w14:paraId="665B739C" w14:textId="3CB9CE90">
      <w:pPr>
        <w:pStyle w:val="Heading2"/>
        <w:jc w:val="both"/>
        <w:rPr>
          <w:b w:val="0"/>
          <w:color w:val="auto"/>
          <w:sz w:val="28"/>
          <w:szCs w:val="28"/>
        </w:rPr>
      </w:pPr>
      <w:r w:rsidRPr="008C2484">
        <w:rPr>
          <w:b w:val="0"/>
          <w:color w:val="auto"/>
          <w:sz w:val="28"/>
          <w:szCs w:val="28"/>
        </w:rPr>
        <w:t>On a date agreed by both parties and in accordance with the conditions of this Agreement, whichever is sooner.</w:t>
      </w:r>
    </w:p>
    <w:p w:rsidR="008C2484" w:rsidP="008C2484" w:rsidRDefault="008C2484" w14:paraId="17409C79" w14:textId="6D9E37F7"/>
    <w:p w:rsidR="008C2484" w:rsidP="008C2484" w:rsidRDefault="008C2484" w14:paraId="69D5E468" w14:textId="086F080E"/>
    <w:p w:rsidR="008C2484" w:rsidP="008C2484" w:rsidRDefault="008C2484" w14:paraId="2694A7C0" w14:textId="4E20AD23"/>
    <w:p w:rsidR="003F0A26" w:rsidP="008C2484" w:rsidRDefault="003F0A26" w14:paraId="569EF90C" w14:textId="18A673E0"/>
    <w:p w:rsidR="003F0A26" w:rsidP="008C2484" w:rsidRDefault="003F0A26" w14:paraId="44B818D1" w14:textId="77777777"/>
    <w:p w:rsidR="008C2484" w:rsidP="008C2484" w:rsidRDefault="008C2484" w14:paraId="65FE0CFB" w14:textId="08095830"/>
    <w:p w:rsidRPr="00675E78" w:rsidR="004B5221" w:rsidP="00675E78" w:rsidRDefault="00675E78" w14:paraId="5902418D" w14:textId="0570F28E">
      <w:pPr>
        <w:jc w:val="center"/>
        <w:rPr>
          <w:color w:val="0070C0"/>
          <w:sz w:val="36"/>
          <w:szCs w:val="36"/>
        </w:rPr>
      </w:pPr>
      <w:r w:rsidRPr="00675E78">
        <w:rPr>
          <w:color w:val="0070C0"/>
          <w:sz w:val="36"/>
          <w:szCs w:val="36"/>
        </w:rPr>
        <w:t>Section A</w:t>
      </w:r>
    </w:p>
    <w:p w:rsidRPr="008541EC" w:rsidR="004B5221" w:rsidP="00D2550E" w:rsidRDefault="004B5221" w14:paraId="22B2E29A" w14:textId="77777777">
      <w:pPr>
        <w:pStyle w:val="Heading4"/>
        <w:widowControl w:val="0"/>
        <w:numPr>
          <w:ilvl w:val="3"/>
          <w:numId w:val="5"/>
        </w:numPr>
        <w:spacing w:after="120" w:line="288" w:lineRule="auto"/>
        <w:ind w:left="567" w:hanging="360"/>
      </w:pPr>
      <w:r>
        <w:lastRenderedPageBreak/>
        <w:t xml:space="preserve">Your contact details </w:t>
      </w:r>
    </w:p>
    <w:tbl>
      <w:tblPr>
        <w:tblW w:w="9747" w:type="dxa"/>
        <w:tblInd w:w="-115" w:type="dxa"/>
        <w:tblLayout w:type="fixed"/>
        <w:tblLook w:val="0400" w:firstRow="0" w:lastRow="0" w:firstColumn="0" w:lastColumn="0" w:noHBand="0" w:noVBand="1"/>
      </w:tblPr>
      <w:tblGrid>
        <w:gridCol w:w="1384"/>
        <w:gridCol w:w="4394"/>
        <w:gridCol w:w="3969"/>
      </w:tblGrid>
      <w:tr w:rsidR="004B5221" w:rsidTr="00F61D48" w14:paraId="3BD5005F" w14:textId="77777777">
        <w:trPr>
          <w:trHeight w:val="900"/>
        </w:trPr>
        <w:tc>
          <w:tcPr>
            <w:tcW w:w="1384" w:type="dxa"/>
            <w:vAlign w:val="center"/>
          </w:tcPr>
          <w:p w:rsidR="004B5221" w:rsidP="00F61D48" w:rsidRDefault="004B5221" w14:paraId="43ABFE1E" w14:textId="77777777">
            <w:pPr>
              <w:pStyle w:val="Normal1"/>
              <w:jc w:val="center"/>
            </w:pPr>
            <w:r>
              <w:rPr>
                <w:noProof/>
                <w:lang w:eastAsia="en-AU"/>
              </w:rPr>
              <w:drawing>
                <wp:inline distT="0" distB="0" distL="0" distR="0" wp14:anchorId="035900B7" wp14:editId="087D22E2">
                  <wp:extent cx="419100" cy="419100"/>
                  <wp:effectExtent l="0" t="0" r="0" b="0"/>
                  <wp:docPr id="7" name="image37.jpg" descr="Telephone icon"/>
                  <wp:cNvGraphicFramePr/>
                  <a:graphic xmlns:a="http://schemas.openxmlformats.org/drawingml/2006/main">
                    <a:graphicData uri="http://schemas.openxmlformats.org/drawingml/2006/picture">
                      <pic:pic xmlns:pic="http://schemas.openxmlformats.org/drawingml/2006/picture">
                        <pic:nvPicPr>
                          <pic:cNvPr id="0" name="image37.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840AC60" w14:textId="77777777">
            <w:pPr>
              <w:pStyle w:val="Normal1"/>
              <w:spacing w:before="200" w:after="0"/>
              <w:rPr>
                <w:sz w:val="24"/>
                <w:szCs w:val="24"/>
              </w:rPr>
            </w:pPr>
            <w:r w:rsidRPr="00515273">
              <w:rPr>
                <w:sz w:val="24"/>
                <w:szCs w:val="24"/>
              </w:rPr>
              <w:t xml:space="preserve">Your daytime phone number: </w:t>
            </w:r>
          </w:p>
        </w:tc>
        <w:tc>
          <w:tcPr>
            <w:tcW w:w="3969" w:type="dxa"/>
            <w:tcBorders>
              <w:top w:val="nil"/>
              <w:left w:val="nil"/>
              <w:bottom w:val="single" w:color="000000" w:sz="4" w:space="0"/>
              <w:right w:val="nil"/>
            </w:tcBorders>
            <w:vAlign w:val="center"/>
          </w:tcPr>
          <w:p w:rsidRPr="004F191B" w:rsidR="004B5221" w:rsidP="004F191B" w:rsidRDefault="004F191B" w14:paraId="2421B2CC" w14:textId="683FBC7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ahmadkamal35201@gmail.com</w:t>
            </w:r>
            <w:proofErr w:type="spellEnd"/>
          </w:p>
        </w:tc>
      </w:tr>
      <w:tr w:rsidR="004B5221" w:rsidTr="00F61D48" w14:paraId="401094AF" w14:textId="77777777">
        <w:tc>
          <w:tcPr>
            <w:tcW w:w="1384" w:type="dxa"/>
            <w:vAlign w:val="center"/>
          </w:tcPr>
          <w:p w:rsidR="004B5221" w:rsidP="00F61D48" w:rsidRDefault="004B5221" w14:paraId="757C0231" w14:textId="77777777">
            <w:pPr>
              <w:pStyle w:val="Normal1"/>
              <w:jc w:val="center"/>
            </w:pPr>
            <w:r>
              <w:rPr>
                <w:noProof/>
                <w:lang w:eastAsia="en-AU"/>
              </w:rPr>
              <w:drawing>
                <wp:inline distT="0" distB="0" distL="0" distR="0" wp14:anchorId="43AFE6A2" wp14:editId="4E2FA6F9">
                  <wp:extent cx="419100" cy="419100"/>
                  <wp:effectExtent l="0" t="0" r="0" b="0"/>
                  <wp:docPr id="8" name="image38.jpg" descr="Telephone icon"/>
                  <wp:cNvGraphicFramePr/>
                  <a:graphic xmlns:a="http://schemas.openxmlformats.org/drawingml/2006/main">
                    <a:graphicData uri="http://schemas.openxmlformats.org/drawingml/2006/picture">
                      <pic:pic xmlns:pic="http://schemas.openxmlformats.org/drawingml/2006/picture">
                        <pic:nvPicPr>
                          <pic:cNvPr id="0" name="image38.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16D0F28" w14:textId="77777777">
            <w:pPr>
              <w:pStyle w:val="Normal1"/>
              <w:spacing w:before="200" w:after="0"/>
              <w:rPr>
                <w:sz w:val="24"/>
                <w:szCs w:val="24"/>
              </w:rPr>
            </w:pPr>
            <w:r w:rsidRPr="00515273">
              <w:rPr>
                <w:sz w:val="24"/>
                <w:szCs w:val="24"/>
              </w:rPr>
              <w:t xml:space="preserve">Your evening phone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3FEB4706" w14:textId="702EF21B">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47F15761" w14:textId="77777777">
        <w:tc>
          <w:tcPr>
            <w:tcW w:w="1384" w:type="dxa"/>
            <w:vAlign w:val="center"/>
          </w:tcPr>
          <w:p w:rsidR="004B5221" w:rsidP="00F61D48" w:rsidRDefault="004B5221" w14:paraId="5724DFCE" w14:textId="77777777">
            <w:pPr>
              <w:pStyle w:val="Normal1"/>
              <w:jc w:val="center"/>
            </w:pPr>
            <w:r>
              <w:rPr>
                <w:noProof/>
                <w:lang w:eastAsia="en-AU"/>
              </w:rPr>
              <w:drawing>
                <wp:inline distT="0" distB="0" distL="0" distR="0" wp14:anchorId="15257B4C" wp14:editId="59F7C81B">
                  <wp:extent cx="495300" cy="495300"/>
                  <wp:effectExtent l="0" t="0" r="0" b="0"/>
                  <wp:docPr id="9" name="image40.jpg" descr="Mobile phone icon"/>
                  <wp:cNvGraphicFramePr/>
                  <a:graphic xmlns:a="http://schemas.openxmlformats.org/drawingml/2006/main">
                    <a:graphicData uri="http://schemas.openxmlformats.org/drawingml/2006/picture">
                      <pic:pic xmlns:pic="http://schemas.openxmlformats.org/drawingml/2006/picture">
                        <pic:nvPicPr>
                          <pic:cNvPr id="0" name="image40.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4394" w:type="dxa"/>
            <w:vAlign w:val="center"/>
          </w:tcPr>
          <w:p w:rsidRPr="00515273" w:rsidR="004B5221" w:rsidP="00F61D48" w:rsidRDefault="004B5221" w14:paraId="3CAAC0B2" w14:textId="77777777">
            <w:pPr>
              <w:pStyle w:val="Normal1"/>
              <w:spacing w:before="200" w:after="0"/>
              <w:rPr>
                <w:sz w:val="24"/>
                <w:szCs w:val="24"/>
              </w:rPr>
            </w:pPr>
            <w:r w:rsidRPr="00515273">
              <w:rPr>
                <w:sz w:val="24"/>
                <w:szCs w:val="24"/>
              </w:rPr>
              <w:t xml:space="preserve">Your mobile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7DAF44DA" w14:textId="540AE8D3">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644B367D" w14:textId="77777777">
        <w:tc>
          <w:tcPr>
            <w:tcW w:w="1384" w:type="dxa"/>
            <w:vAlign w:val="center"/>
          </w:tcPr>
          <w:p w:rsidR="004B5221" w:rsidP="00F61D48" w:rsidRDefault="004B5221" w14:paraId="10B20B91" w14:textId="77777777">
            <w:pPr>
              <w:pStyle w:val="Normal1"/>
              <w:jc w:val="center"/>
            </w:pPr>
            <w:r>
              <w:rPr>
                <w:noProof/>
                <w:lang w:eastAsia="en-AU"/>
              </w:rPr>
              <w:drawing>
                <wp:inline distT="0" distB="0" distL="0" distR="0" wp14:anchorId="11C4A82D" wp14:editId="40747D32">
                  <wp:extent cx="476250" cy="476250"/>
                  <wp:effectExtent l="0" t="0" r="0" b="0"/>
                  <wp:docPr id="11" name="image41.jpg" descr="Email address icon"/>
                  <wp:cNvGraphicFramePr/>
                  <a:graphic xmlns:a="http://schemas.openxmlformats.org/drawingml/2006/main">
                    <a:graphicData uri="http://schemas.openxmlformats.org/drawingml/2006/picture">
                      <pic:pic xmlns:pic="http://schemas.openxmlformats.org/drawingml/2006/picture">
                        <pic:nvPicPr>
                          <pic:cNvPr id="0" name="image41.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4394" w:type="dxa"/>
            <w:vAlign w:val="center"/>
          </w:tcPr>
          <w:p w:rsidRPr="00515273" w:rsidR="004B5221" w:rsidP="00F61D48" w:rsidRDefault="004B5221" w14:paraId="19727FA9" w14:textId="77777777">
            <w:pPr>
              <w:pStyle w:val="Normal1"/>
              <w:spacing w:before="200" w:after="0"/>
              <w:rPr>
                <w:sz w:val="24"/>
                <w:szCs w:val="24"/>
              </w:rPr>
            </w:pPr>
            <w:r w:rsidRPr="00515273">
              <w:rPr>
                <w:sz w:val="24"/>
                <w:szCs w:val="24"/>
              </w:rPr>
              <w:t xml:space="preserve">Your email address: </w:t>
            </w:r>
          </w:p>
        </w:tc>
        <w:tc>
          <w:tcPr>
            <w:tcW w:w="3969" w:type="dxa"/>
            <w:tcBorders>
              <w:top w:val="single" w:color="000000" w:sz="4" w:space="0"/>
              <w:left w:val="nil"/>
              <w:bottom w:val="single" w:color="000000" w:sz="4" w:space="0"/>
              <w:right w:val="nil"/>
            </w:tcBorders>
            <w:vAlign w:val="center"/>
          </w:tcPr>
          <w:p w:rsidRPr="00B646E1" w:rsidR="004B5221" w:rsidP="00B646E1" w:rsidRDefault="00B646E1" w14:paraId="589842E5" w14:textId="4192B999">
            <w:pPr>
              <w:shd w:val="clear" w:color="auto" w:fill="FFFFFF"/>
              <w:spacing w:after="0" w:line="285" w:lineRule="atLeast"/>
              <w:rPr>
                <w:rFonts w:ascii="Consolas" w:hAnsi="Consolas" w:eastAsia="Times New Roman" w:cs="Times New Roman"/>
                <w:color w:val="000000"/>
                <w:sz w:val="21"/>
                <w:szCs w:val="21"/>
                <w:lang w:val="en-US" w:eastAsia="en-US"/>
              </w:rPr>
            </w:pPr>
            <w:r w:rsidRPr="00B646E1">
              <w:rPr>
                <w:rFonts w:ascii="Consolas" w:hAnsi="Consolas" w:eastAsia="Times New Roman" w:cs="Times New Roman"/>
                <w:color w:val="A31515"/>
                <w:sz w:val="21"/>
                <w:szCs w:val="21"/>
                <w:lang w:val="en-US" w:eastAsia="en-US"/>
              </w:rPr>
              <w:t> </w:t>
            </w:r>
          </w:p>
        </w:tc>
      </w:tr>
      <w:tr w:rsidR="004B5221" w:rsidTr="00F61D48" w14:paraId="7EA2029C" w14:textId="77777777">
        <w:trPr>
          <w:trHeight w:val="1120"/>
        </w:trPr>
        <w:tc>
          <w:tcPr>
            <w:tcW w:w="1384" w:type="dxa"/>
            <w:vAlign w:val="center"/>
          </w:tcPr>
          <w:p w:rsidR="004B5221" w:rsidP="00F61D48" w:rsidRDefault="004B5221" w14:paraId="34763772" w14:textId="77777777">
            <w:pPr>
              <w:pStyle w:val="Normal1"/>
              <w:jc w:val="center"/>
            </w:pPr>
            <w:r>
              <w:rPr>
                <w:noProof/>
                <w:lang w:eastAsia="en-AU"/>
              </w:rPr>
              <w:drawing>
                <wp:inline distT="0" distB="0" distL="0" distR="0" wp14:anchorId="4FF3BF81" wp14:editId="5506979F">
                  <wp:extent cx="400050" cy="400050"/>
                  <wp:effectExtent l="0" t="0" r="0" b="0"/>
                  <wp:docPr id="12" name="image42.jpg" descr="Home address icon"/>
                  <wp:cNvGraphicFramePr/>
                  <a:graphic xmlns:a="http://schemas.openxmlformats.org/drawingml/2006/main">
                    <a:graphicData uri="http://schemas.openxmlformats.org/drawingml/2006/picture">
                      <pic:pic xmlns:pic="http://schemas.openxmlformats.org/drawingml/2006/picture">
                        <pic:nvPicPr>
                          <pic:cNvPr id="0" name="image42.jpg" descr="Home address icon"/>
                          <pic:cNvPicPr preferRelativeResize="0"/>
                        </pic:nvPicPr>
                        <pic:blipFill>
                          <a:blip r:embed="rId14"/>
                          <a:srcRect l="12038" t="12964" r="12037" b="12037"/>
                          <a:stretch>
                            <a:fillRect/>
                          </a:stretch>
                        </pic:blipFill>
                        <pic:spPr>
                          <a:xfrm>
                            <a:off x="0" y="0"/>
                            <a:ext cx="400050" cy="400050"/>
                          </a:xfrm>
                          <a:prstGeom prst="rect">
                            <a:avLst/>
                          </a:prstGeom>
                          <a:ln/>
                        </pic:spPr>
                      </pic:pic>
                    </a:graphicData>
                  </a:graphic>
                </wp:inline>
              </w:drawing>
            </w:r>
          </w:p>
        </w:tc>
        <w:tc>
          <w:tcPr>
            <w:tcW w:w="4394" w:type="dxa"/>
            <w:vAlign w:val="center"/>
          </w:tcPr>
          <w:p w:rsidRPr="00515273" w:rsidR="004B5221" w:rsidP="00F61D48" w:rsidRDefault="004B5221" w14:paraId="3639E8AE" w14:textId="77777777">
            <w:pPr>
              <w:pStyle w:val="Normal1"/>
              <w:spacing w:before="200" w:after="0"/>
              <w:rPr>
                <w:sz w:val="24"/>
                <w:szCs w:val="24"/>
              </w:rPr>
            </w:pPr>
            <w:r w:rsidRPr="00515273">
              <w:rPr>
                <w:sz w:val="24"/>
                <w:szCs w:val="24"/>
              </w:rPr>
              <w:t xml:space="preserve">Your home address: </w:t>
            </w:r>
          </w:p>
        </w:tc>
        <w:tc>
          <w:tcPr>
            <w:tcW w:w="3969" w:type="dxa"/>
            <w:tcBorders>
              <w:top w:val="single" w:color="000000" w:sz="4" w:space="0"/>
              <w:left w:val="nil"/>
              <w:bottom w:val="single" w:color="000000" w:sz="4" w:space="0"/>
              <w:right w:val="nil"/>
            </w:tcBorders>
            <w:vAlign w:val="center"/>
          </w:tcPr>
          <w:p w:rsidR="004B5221" w:rsidP="00F61D48" w:rsidRDefault="004B5221" w14:paraId="66A03400" w14:textId="77777777">
            <w:pPr>
              <w:pStyle w:val="Normal1"/>
              <w:spacing w:before="200" w:after="0"/>
            </w:pPr>
          </w:p>
          <w:p w:rsidRPr="004F191B" w:rsidR="004B5221" w:rsidP="004F191B" w:rsidRDefault="004F191B" w14:paraId="2AF7C735" w14:textId="34E6FF58">
            <w:pPr>
              <w:shd w:val="clear" w:color="auto" w:fill="FFFFFF"/>
              <w:spacing w:after="0" w:line="285" w:lineRule="atLeast"/>
              <w:rPr>
                <w:rFonts w:ascii="Consolas" w:hAnsi="Consolas" w:eastAsia="Times New Roman" w:cs="Times New Roman"/>
                <w:color w:val="000000"/>
                <w:sz w:val="21"/>
                <w:szCs w:val="21"/>
                <w:lang w:val="en-US" w:eastAsia="en-US"/>
              </w:rPr>
            </w:pPr>
            <w:r w:rsidRPr="004F191B">
              <w:rPr>
                <w:rFonts w:ascii="Consolas" w:hAnsi="Consolas" w:eastAsia="Times New Roman" w:cs="Times New Roman"/>
                <w:color w:val="A31515"/>
                <w:sz w:val="21"/>
                <w:szCs w:val="21"/>
                <w:lang w:val="en-US" w:eastAsia="en-US"/>
              </w:rPr>
              <w:t> </w:t>
            </w:r>
          </w:p>
        </w:tc>
      </w:tr>
      <w:tr w:rsidR="004B5221" w:rsidTr="00F61D48" w14:paraId="69BE1822" w14:textId="77777777">
        <w:tc>
          <w:tcPr>
            <w:tcW w:w="1384" w:type="dxa"/>
            <w:vAlign w:val="center"/>
          </w:tcPr>
          <w:p w:rsidR="004B5221" w:rsidP="00F61D48" w:rsidRDefault="004B5221" w14:paraId="284B0A04" w14:textId="77777777">
            <w:pPr>
              <w:pStyle w:val="Normal1"/>
              <w:jc w:val="center"/>
            </w:pPr>
            <w:r>
              <w:rPr>
                <w:noProof/>
                <w:lang w:eastAsia="en-AU"/>
              </w:rPr>
              <w:drawing>
                <wp:inline distT="0" distB="0" distL="0" distR="0" wp14:anchorId="78F38DD8" wp14:editId="32958491">
                  <wp:extent cx="590550" cy="762000"/>
                  <wp:effectExtent l="0" t="0" r="0" b="0"/>
                  <wp:docPr id="15" name="image43.jpg" descr="Name icon"/>
                  <wp:cNvGraphicFramePr/>
                  <a:graphic xmlns:a="http://schemas.openxmlformats.org/drawingml/2006/main">
                    <a:graphicData uri="http://schemas.openxmlformats.org/drawingml/2006/picture">
                      <pic:pic xmlns:pic="http://schemas.openxmlformats.org/drawingml/2006/picture">
                        <pic:nvPicPr>
                          <pic:cNvPr id="0" name="image43.jpg" descr="Name icon"/>
                          <pic:cNvPicPr preferRelativeResize="0"/>
                        </pic:nvPicPr>
                        <pic:blipFill>
                          <a:blip r:embed="rId15"/>
                          <a:srcRect/>
                          <a:stretch>
                            <a:fillRect/>
                          </a:stretch>
                        </pic:blipFill>
                        <pic:spPr>
                          <a:xfrm>
                            <a:off x="0" y="0"/>
                            <a:ext cx="590550" cy="762000"/>
                          </a:xfrm>
                          <a:prstGeom prst="rect">
                            <a:avLst/>
                          </a:prstGeom>
                          <a:ln/>
                        </pic:spPr>
                      </pic:pic>
                    </a:graphicData>
                  </a:graphic>
                </wp:inline>
              </w:drawing>
            </w:r>
          </w:p>
        </w:tc>
        <w:tc>
          <w:tcPr>
            <w:tcW w:w="4394" w:type="dxa"/>
            <w:vAlign w:val="center"/>
          </w:tcPr>
          <w:p w:rsidRPr="00515273" w:rsidR="004B5221" w:rsidP="00F61D48" w:rsidRDefault="004B5221" w14:paraId="61CC124B" w14:textId="77777777">
            <w:pPr>
              <w:pStyle w:val="Normal1"/>
              <w:spacing w:before="200" w:after="0"/>
              <w:rPr>
                <w:sz w:val="24"/>
                <w:szCs w:val="24"/>
              </w:rPr>
            </w:pPr>
            <w:r w:rsidRPr="00515273">
              <w:rPr>
                <w:sz w:val="24"/>
                <w:szCs w:val="24"/>
              </w:rPr>
              <w:t xml:space="preserve">The name of someone we can contact if we can't get in touch with you: </w:t>
            </w:r>
          </w:p>
        </w:tc>
        <w:tc>
          <w:tcPr>
            <w:tcW w:w="3969" w:type="dxa"/>
            <w:tcBorders>
              <w:top w:val="single" w:color="000000" w:sz="4" w:space="0"/>
              <w:left w:val="nil"/>
              <w:bottom w:val="single" w:color="000000" w:sz="4" w:space="0"/>
              <w:right w:val="nil"/>
            </w:tcBorders>
            <w:vAlign w:val="center"/>
          </w:tcPr>
          <w:p w:rsidR="004B5221" w:rsidP="00F61D48" w:rsidRDefault="004B5221" w14:paraId="6CE6B517" w14:textId="77777777">
            <w:pPr>
              <w:pStyle w:val="Normal1"/>
              <w:spacing w:before="200" w:after="0"/>
            </w:pPr>
          </w:p>
        </w:tc>
      </w:tr>
      <w:tr w:rsidR="004B5221" w:rsidTr="00F61D48" w14:paraId="26135699" w14:textId="77777777">
        <w:trPr>
          <w:trHeight w:val="680"/>
        </w:trPr>
        <w:tc>
          <w:tcPr>
            <w:tcW w:w="1384" w:type="dxa"/>
            <w:vAlign w:val="center"/>
          </w:tcPr>
          <w:p w:rsidR="004B5221" w:rsidP="00F61D48" w:rsidRDefault="004B5221" w14:paraId="3CB0B608" w14:textId="77777777">
            <w:pPr>
              <w:pStyle w:val="Normal1"/>
              <w:jc w:val="center"/>
            </w:pPr>
            <w:r>
              <w:rPr>
                <w:noProof/>
                <w:lang w:eastAsia="en-AU"/>
              </w:rPr>
              <w:drawing>
                <wp:inline distT="0" distB="0" distL="0" distR="0" wp14:anchorId="2D0B7423" wp14:editId="2B7324CE">
                  <wp:extent cx="419100" cy="419100"/>
                  <wp:effectExtent l="0" t="0" r="0" b="0"/>
                  <wp:docPr id="20" name="image44.jpg" descr="Phone icon"/>
                  <wp:cNvGraphicFramePr/>
                  <a:graphic xmlns:a="http://schemas.openxmlformats.org/drawingml/2006/main">
                    <a:graphicData uri="http://schemas.openxmlformats.org/drawingml/2006/picture">
                      <pic:pic xmlns:pic="http://schemas.openxmlformats.org/drawingml/2006/picture">
                        <pic:nvPicPr>
                          <pic:cNvPr id="0" name="image44.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6244170A" w14:textId="77777777">
            <w:pPr>
              <w:pStyle w:val="Normal1"/>
              <w:spacing w:before="200" w:after="0"/>
              <w:rPr>
                <w:sz w:val="24"/>
                <w:szCs w:val="24"/>
              </w:rPr>
            </w:pPr>
            <w:r w:rsidRPr="00515273">
              <w:rPr>
                <w:sz w:val="24"/>
                <w:szCs w:val="24"/>
              </w:rPr>
              <w:t xml:space="preserve">Their phone number: </w:t>
            </w:r>
          </w:p>
        </w:tc>
        <w:tc>
          <w:tcPr>
            <w:tcW w:w="3969" w:type="dxa"/>
            <w:tcBorders>
              <w:top w:val="single" w:color="000000" w:sz="4" w:space="0"/>
              <w:left w:val="nil"/>
              <w:bottom w:val="single" w:color="000000" w:sz="4" w:space="0"/>
              <w:right w:val="nil"/>
            </w:tcBorders>
            <w:vAlign w:val="center"/>
          </w:tcPr>
          <w:p w:rsidR="004B5221" w:rsidP="00F61D48" w:rsidRDefault="004B5221" w14:paraId="6934B512" w14:textId="77777777">
            <w:pPr>
              <w:pStyle w:val="Normal1"/>
              <w:spacing w:before="200" w:after="0"/>
            </w:pPr>
          </w:p>
        </w:tc>
      </w:tr>
    </w:tbl>
    <w:p w:rsidR="004B5221" w:rsidP="00D2550E" w:rsidRDefault="004B5221" w14:paraId="4EEDE401" w14:textId="77777777">
      <w:pPr>
        <w:pStyle w:val="Heading4"/>
        <w:widowControl w:val="0"/>
        <w:numPr>
          <w:ilvl w:val="3"/>
          <w:numId w:val="5"/>
        </w:numPr>
        <w:spacing w:after="120" w:line="288" w:lineRule="auto"/>
        <w:ind w:left="567" w:hanging="360"/>
      </w:pPr>
      <w:r>
        <w:t>The service provider's contact details</w:t>
      </w:r>
    </w:p>
    <w:tbl>
      <w:tblPr>
        <w:tblW w:w="9815" w:type="dxa"/>
        <w:tblInd w:w="-115" w:type="dxa"/>
        <w:tblLayout w:type="fixed"/>
        <w:tblLook w:val="0400" w:firstRow="0" w:lastRow="0" w:firstColumn="0" w:lastColumn="0" w:noHBand="0" w:noVBand="1"/>
      </w:tblPr>
      <w:tblGrid>
        <w:gridCol w:w="1393"/>
        <w:gridCol w:w="3426"/>
        <w:gridCol w:w="4996"/>
      </w:tblGrid>
      <w:tr w:rsidR="004B5221" w:rsidTr="00F61D48" w14:paraId="4C1DF94C" w14:textId="77777777">
        <w:trPr>
          <w:trHeight w:val="900"/>
        </w:trPr>
        <w:tc>
          <w:tcPr>
            <w:tcW w:w="1393" w:type="dxa"/>
            <w:vAlign w:val="center"/>
          </w:tcPr>
          <w:p w:rsidR="004B5221" w:rsidP="00F61D48" w:rsidRDefault="004B5221" w14:paraId="1750CB97" w14:textId="77777777">
            <w:pPr>
              <w:pStyle w:val="Normal1"/>
              <w:jc w:val="center"/>
            </w:pPr>
            <w:r>
              <w:rPr>
                <w:noProof/>
                <w:lang w:eastAsia="en-AU"/>
              </w:rPr>
              <w:drawing>
                <wp:inline distT="0" distB="0" distL="0" distR="0" wp14:anchorId="7B57AE40" wp14:editId="6DC4CF06">
                  <wp:extent cx="419100" cy="419100"/>
                  <wp:effectExtent l="0" t="0" r="0" b="0"/>
                  <wp:docPr id="29" name="image45.jpg" descr="Phone icon"/>
                  <wp:cNvGraphicFramePr/>
                  <a:graphic xmlns:a="http://schemas.openxmlformats.org/drawingml/2006/main">
                    <a:graphicData uri="http://schemas.openxmlformats.org/drawingml/2006/picture">
                      <pic:pic xmlns:pic="http://schemas.openxmlformats.org/drawingml/2006/picture">
                        <pic:nvPicPr>
                          <pic:cNvPr id="0" name="image45.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119F0F70" w14:textId="77777777">
            <w:pPr>
              <w:pStyle w:val="Normal1"/>
              <w:spacing w:before="200" w:after="0"/>
              <w:rPr>
                <w:sz w:val="24"/>
                <w:szCs w:val="24"/>
              </w:rPr>
            </w:pPr>
            <w:r w:rsidRPr="00515273">
              <w:rPr>
                <w:sz w:val="24"/>
                <w:szCs w:val="24"/>
              </w:rPr>
              <w:t xml:space="preserve">Daytime phone number: </w:t>
            </w:r>
          </w:p>
        </w:tc>
        <w:tc>
          <w:tcPr>
            <w:tcW w:w="4996" w:type="dxa"/>
            <w:tcBorders>
              <w:top w:val="nil"/>
              <w:left w:val="nil"/>
              <w:bottom w:val="single" w:color="000000" w:sz="4" w:space="0"/>
              <w:right w:val="nil"/>
            </w:tcBorders>
            <w:vAlign w:val="center"/>
          </w:tcPr>
          <w:p w:rsidRPr="00B646E1" w:rsidR="004B5221" w:rsidP="00B646E1" w:rsidRDefault="00B646E1" w14:paraId="1E1FFC47" w14:textId="1CDEA7D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B646E1">
              <w:rPr>
                <w:rFonts w:ascii="Consolas" w:hAnsi="Consolas" w:eastAsia="Times New Roman" w:cs="Times New Roman"/>
                <w:color w:val="A31515"/>
                <w:sz w:val="21"/>
                <w:szCs w:val="21"/>
                <w:lang w:val="en-US" w:eastAsia="en-US"/>
              </w:rPr>
              <w:t> </w:t>
            </w:r>
            <w:proofErr w:type="spellEnd"/>
          </w:p>
        </w:tc>
      </w:tr>
      <w:tr w:rsidR="004B5221" w:rsidTr="00F61D48" w14:paraId="6B02F383" w14:textId="77777777">
        <w:trPr>
          <w:trHeight w:val="900"/>
        </w:trPr>
        <w:tc>
          <w:tcPr>
            <w:tcW w:w="1393" w:type="dxa"/>
            <w:vAlign w:val="center"/>
          </w:tcPr>
          <w:p w:rsidR="004B5221" w:rsidP="00F61D48" w:rsidRDefault="004B5221" w14:paraId="34F1B9B8" w14:textId="77777777">
            <w:pPr>
              <w:pStyle w:val="Normal1"/>
              <w:jc w:val="center"/>
            </w:pPr>
            <w:r>
              <w:rPr>
                <w:noProof/>
                <w:lang w:eastAsia="en-AU"/>
              </w:rPr>
              <w:drawing>
                <wp:inline distT="0" distB="0" distL="0" distR="0" wp14:anchorId="32470A19" wp14:editId="6A5B30BB">
                  <wp:extent cx="419100" cy="419100"/>
                  <wp:effectExtent l="0" t="0" r="0" b="0"/>
                  <wp:docPr id="30" name="image46.jpg" descr="Phone icon"/>
                  <wp:cNvGraphicFramePr/>
                  <a:graphic xmlns:a="http://schemas.openxmlformats.org/drawingml/2006/main">
                    <a:graphicData uri="http://schemas.openxmlformats.org/drawingml/2006/picture">
                      <pic:pic xmlns:pic="http://schemas.openxmlformats.org/drawingml/2006/picture">
                        <pic:nvPicPr>
                          <pic:cNvPr id="0" name="image46.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386E8AE8" w14:textId="77777777">
            <w:pPr>
              <w:pStyle w:val="Normal1"/>
              <w:spacing w:before="200" w:after="0"/>
              <w:rPr>
                <w:sz w:val="24"/>
                <w:szCs w:val="24"/>
              </w:rPr>
            </w:pPr>
            <w:r w:rsidRPr="00515273">
              <w:rPr>
                <w:sz w:val="24"/>
                <w:szCs w:val="24"/>
              </w:rPr>
              <w:t xml:space="preserve">After hours on call phone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03D3AF91" w14:textId="328E3465">
            <w:pPr>
              <w:pStyle w:val="Normal1"/>
              <w:spacing w:before="200" w:after="0"/>
            </w:pPr>
          </w:p>
        </w:tc>
      </w:tr>
      <w:tr w:rsidR="004B5221" w:rsidTr="00F61D48" w14:paraId="5D48B340" w14:textId="77777777">
        <w:trPr>
          <w:trHeight w:val="1040"/>
        </w:trPr>
        <w:tc>
          <w:tcPr>
            <w:tcW w:w="1393" w:type="dxa"/>
            <w:vAlign w:val="center"/>
          </w:tcPr>
          <w:p w:rsidR="004B5221" w:rsidP="00F61D48" w:rsidRDefault="004B5221" w14:paraId="6B44DE60" w14:textId="27246944">
            <w:pPr>
              <w:pStyle w:val="Normal1"/>
              <w:jc w:val="center"/>
            </w:pPr>
            <w:r>
              <w:rPr>
                <w:noProof/>
                <w:lang w:eastAsia="en-AU"/>
              </w:rPr>
              <w:drawing>
                <wp:inline distT="0" distB="0" distL="0" distR="0" wp14:anchorId="476952FF" wp14:editId="2EA1CB0B">
                  <wp:extent cx="495300" cy="495300"/>
                  <wp:effectExtent l="0" t="0" r="0" b="0"/>
                  <wp:docPr id="34" name="image47.jpg" descr="Mobile phone icon"/>
                  <wp:cNvGraphicFramePr/>
                  <a:graphic xmlns:a="http://schemas.openxmlformats.org/drawingml/2006/main">
                    <a:graphicData uri="http://schemas.openxmlformats.org/drawingml/2006/picture">
                      <pic:pic xmlns:pic="http://schemas.openxmlformats.org/drawingml/2006/picture">
                        <pic:nvPicPr>
                          <pic:cNvPr id="0" name="image47.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3426" w:type="dxa"/>
            <w:vAlign w:val="center"/>
          </w:tcPr>
          <w:p w:rsidRPr="00515273" w:rsidR="004B5221" w:rsidP="00F61D48" w:rsidRDefault="002B152D" w14:paraId="4C13F765" w14:textId="3A450716">
            <w:pPr>
              <w:pStyle w:val="Normal1"/>
              <w:spacing w:before="200" w:after="0"/>
              <w:rPr>
                <w:sz w:val="24"/>
                <w:szCs w:val="24"/>
              </w:rPr>
            </w:pPr>
            <w:r>
              <w:rPr>
                <w:sz w:val="24"/>
                <w:szCs w:val="24"/>
              </w:rPr>
              <w:t xml:space="preserve"> Coordinator </w:t>
            </w:r>
            <w:r w:rsidRPr="00515273" w:rsidR="004B5221">
              <w:rPr>
                <w:sz w:val="24"/>
                <w:szCs w:val="24"/>
              </w:rPr>
              <w:t xml:space="preserve">Mobile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3506B489" w14:textId="77777777">
            <w:pPr>
              <w:pStyle w:val="Normal1"/>
              <w:spacing w:before="200" w:after="0"/>
            </w:pPr>
          </w:p>
        </w:tc>
      </w:tr>
      <w:tr w:rsidR="004B5221" w:rsidTr="00F61D48" w14:paraId="59D149A7" w14:textId="77777777">
        <w:trPr>
          <w:trHeight w:val="1000"/>
        </w:trPr>
        <w:tc>
          <w:tcPr>
            <w:tcW w:w="1393" w:type="dxa"/>
            <w:vAlign w:val="center"/>
          </w:tcPr>
          <w:p w:rsidR="004B5221" w:rsidP="00F61D48" w:rsidRDefault="004B5221" w14:paraId="49118307" w14:textId="77777777">
            <w:pPr>
              <w:pStyle w:val="Normal1"/>
              <w:jc w:val="center"/>
            </w:pPr>
            <w:r>
              <w:rPr>
                <w:noProof/>
                <w:lang w:eastAsia="en-AU"/>
              </w:rPr>
              <w:drawing>
                <wp:inline distT="0" distB="0" distL="0" distR="0" wp14:anchorId="0FF726A3" wp14:editId="1791F330">
                  <wp:extent cx="476250" cy="476250"/>
                  <wp:effectExtent l="0" t="0" r="0" b="0"/>
                  <wp:docPr id="35" name="image20.jpg" descr="Email address icon"/>
                  <wp:cNvGraphicFramePr/>
                  <a:graphic xmlns:a="http://schemas.openxmlformats.org/drawingml/2006/main">
                    <a:graphicData uri="http://schemas.openxmlformats.org/drawingml/2006/picture">
                      <pic:pic xmlns:pic="http://schemas.openxmlformats.org/drawingml/2006/picture">
                        <pic:nvPicPr>
                          <pic:cNvPr id="0" name="image20.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3426" w:type="dxa"/>
            <w:vAlign w:val="center"/>
          </w:tcPr>
          <w:p w:rsidRPr="00515273" w:rsidR="004B5221" w:rsidP="00F61D48" w:rsidRDefault="004B5221" w14:paraId="3FDC8925" w14:textId="77777777">
            <w:pPr>
              <w:pStyle w:val="Normal1"/>
              <w:spacing w:before="200" w:after="0"/>
              <w:rPr>
                <w:sz w:val="24"/>
                <w:szCs w:val="24"/>
              </w:rPr>
            </w:pPr>
            <w:r w:rsidRPr="00515273">
              <w:rPr>
                <w:sz w:val="24"/>
                <w:szCs w:val="24"/>
              </w:rPr>
              <w:t xml:space="preserve">  address: </w:t>
            </w:r>
          </w:p>
        </w:tc>
        <w:tc>
          <w:tcPr>
            <w:tcW w:w="4996" w:type="dxa"/>
            <w:tcBorders>
              <w:top w:val="single" w:color="000000" w:sz="4" w:space="0"/>
              <w:left w:val="nil"/>
              <w:bottom w:val="single" w:color="000000" w:sz="4" w:space="0"/>
              <w:right w:val="nil"/>
            </w:tcBorders>
            <w:vAlign w:val="center"/>
          </w:tcPr>
          <w:p w:rsidR="004B5221" w:rsidP="00F61D48" w:rsidRDefault="004B5221" w14:paraId="0A8635F9" w14:textId="0785C975">
            <w:pPr>
              <w:pStyle w:val="Normal1"/>
              <w:spacing w:before="200" w:after="0"/>
            </w:pPr>
          </w:p>
        </w:tc>
      </w:tr>
      <w:tr w:rsidR="004B5221" w:rsidTr="00F61D48" w14:paraId="45DEBF11" w14:textId="77777777">
        <w:trPr>
          <w:trHeight w:val="1300"/>
        </w:trPr>
        <w:tc>
          <w:tcPr>
            <w:tcW w:w="1393" w:type="dxa"/>
            <w:vAlign w:val="center"/>
          </w:tcPr>
          <w:p w:rsidR="004B5221" w:rsidP="00F61D48" w:rsidRDefault="004B5221" w14:paraId="4D036E59" w14:textId="77777777">
            <w:pPr>
              <w:pStyle w:val="Normal1"/>
              <w:jc w:val="center"/>
            </w:pPr>
            <w:r>
              <w:rPr>
                <w:noProof/>
                <w:lang w:eastAsia="en-AU"/>
              </w:rPr>
              <w:lastRenderedPageBreak/>
              <w:drawing>
                <wp:inline distT="0" distB="0" distL="0" distR="0" wp14:anchorId="552B4636" wp14:editId="78317448">
                  <wp:extent cx="400050" cy="400050"/>
                  <wp:effectExtent l="0" t="0" r="0" b="0"/>
                  <wp:docPr id="36" name="image21.jpg" descr="Business address icon"/>
                  <wp:cNvGraphicFramePr/>
                  <a:graphic xmlns:a="http://schemas.openxmlformats.org/drawingml/2006/main">
                    <a:graphicData uri="http://schemas.openxmlformats.org/drawingml/2006/picture">
                      <pic:pic xmlns:pic="http://schemas.openxmlformats.org/drawingml/2006/picture">
                        <pic:nvPicPr>
                          <pic:cNvPr id="0" name="image21.jpg" descr="Business address icon"/>
                          <pic:cNvPicPr preferRelativeResize="0"/>
                        </pic:nvPicPr>
                        <pic:blipFill>
                          <a:blip r:embed="rId16"/>
                          <a:srcRect/>
                          <a:stretch>
                            <a:fillRect/>
                          </a:stretch>
                        </pic:blipFill>
                        <pic:spPr>
                          <a:xfrm>
                            <a:off x="0" y="0"/>
                            <a:ext cx="400050" cy="400050"/>
                          </a:xfrm>
                          <a:prstGeom prst="rect">
                            <a:avLst/>
                          </a:prstGeom>
                          <a:ln/>
                        </pic:spPr>
                      </pic:pic>
                    </a:graphicData>
                  </a:graphic>
                </wp:inline>
              </w:drawing>
            </w:r>
          </w:p>
        </w:tc>
        <w:tc>
          <w:tcPr>
            <w:tcW w:w="3426" w:type="dxa"/>
          </w:tcPr>
          <w:p w:rsidRPr="00515273" w:rsidR="004B5221" w:rsidP="00F61D48" w:rsidRDefault="004B5221" w14:paraId="17AD2EA4" w14:textId="77777777">
            <w:pPr>
              <w:pStyle w:val="Normal1"/>
              <w:spacing w:before="200" w:after="0"/>
              <w:rPr>
                <w:sz w:val="24"/>
                <w:szCs w:val="24"/>
              </w:rPr>
            </w:pPr>
            <w:r w:rsidRPr="00515273">
              <w:rPr>
                <w:sz w:val="24"/>
                <w:szCs w:val="24"/>
              </w:rPr>
              <w:t xml:space="preserve">Business address: </w:t>
            </w:r>
          </w:p>
        </w:tc>
        <w:tc>
          <w:tcPr>
            <w:tcW w:w="4996" w:type="dxa"/>
            <w:tcBorders>
              <w:top w:val="single" w:color="000000" w:sz="4" w:space="0"/>
              <w:left w:val="nil"/>
              <w:bottom w:val="single" w:color="000000" w:sz="4" w:space="0"/>
              <w:right w:val="nil"/>
            </w:tcBorders>
            <w:vAlign w:val="center"/>
          </w:tcPr>
          <w:p w:rsidR="004B5221" w:rsidP="00F61D48" w:rsidRDefault="0048148D" w14:paraId="69E3090A" w14:textId="6AE78871">
            <w:pPr>
              <w:pStyle w:val="Normal1"/>
              <w:spacing w:before="200" w:after="0"/>
            </w:pPr>
            <w:r>
              <w:t>P.O. Box 42</w:t>
            </w:r>
          </w:p>
        </w:tc>
      </w:tr>
      <w:tr w:rsidR="004B5221" w:rsidTr="00F61D48" w14:paraId="63C453FF" w14:textId="77777777">
        <w:trPr>
          <w:trHeight w:val="1300"/>
        </w:trPr>
        <w:tc>
          <w:tcPr>
            <w:tcW w:w="1393" w:type="dxa"/>
            <w:vAlign w:val="center"/>
          </w:tcPr>
          <w:p w:rsidR="004B5221" w:rsidP="00F61D48" w:rsidRDefault="004B5221" w14:paraId="0D54C160" w14:textId="77777777">
            <w:pPr>
              <w:pStyle w:val="Normal1"/>
              <w:jc w:val="center"/>
            </w:pPr>
          </w:p>
        </w:tc>
        <w:tc>
          <w:tcPr>
            <w:tcW w:w="3426" w:type="dxa"/>
          </w:tcPr>
          <w:p w:rsidR="004B5221" w:rsidP="00F61D48" w:rsidRDefault="004B5221" w14:paraId="078B3D52"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8148D" w14:paraId="03BC242C" w14:textId="10F9AFC5">
            <w:pPr>
              <w:pStyle w:val="Normal1"/>
              <w:spacing w:before="200" w:after="0"/>
            </w:pPr>
            <w:r>
              <w:t>MAYLANDS, WA 6051</w:t>
            </w:r>
          </w:p>
        </w:tc>
      </w:tr>
      <w:tr w:rsidR="004B5221" w:rsidTr="00F61D48" w14:paraId="59AE0094" w14:textId="77777777">
        <w:trPr>
          <w:trHeight w:val="1300"/>
        </w:trPr>
        <w:tc>
          <w:tcPr>
            <w:tcW w:w="1393" w:type="dxa"/>
            <w:vAlign w:val="center"/>
          </w:tcPr>
          <w:p w:rsidR="004B5221" w:rsidP="00F61D48" w:rsidRDefault="004B5221" w14:paraId="7DD73753" w14:textId="77777777">
            <w:pPr>
              <w:pStyle w:val="Normal1"/>
            </w:pPr>
          </w:p>
        </w:tc>
        <w:tc>
          <w:tcPr>
            <w:tcW w:w="3426" w:type="dxa"/>
          </w:tcPr>
          <w:p w:rsidR="004B5221" w:rsidP="00F61D48" w:rsidRDefault="004B5221" w14:paraId="44725540"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B5221" w14:paraId="713D59E1" w14:textId="55D8CBBE">
            <w:pPr>
              <w:pStyle w:val="Normal1"/>
              <w:spacing w:before="200" w:after="0"/>
            </w:pPr>
          </w:p>
        </w:tc>
      </w:tr>
    </w:tbl>
    <w:p w:rsidR="004B5221" w:rsidRDefault="004B5221" w14:paraId="6B8D3204" w14:textId="77777777">
      <w:pPr>
        <w:spacing w:after="200" w:line="276" w:lineRule="auto"/>
      </w:pPr>
      <w:r>
        <w:br w:type="page"/>
      </w:r>
    </w:p>
    <w:p w:rsidR="008C2484" w:rsidP="008C2484" w:rsidRDefault="008C2484" w14:paraId="5AB7E6F4" w14:textId="77777777"/>
    <w:p w:rsidRPr="00B74F61" w:rsidR="00F83DEE" w:rsidP="00D2550E" w:rsidRDefault="00F83DEE" w14:paraId="633B2261" w14:textId="77777777">
      <w:pPr>
        <w:pStyle w:val="Heading4"/>
        <w:widowControl w:val="0"/>
        <w:numPr>
          <w:ilvl w:val="3"/>
          <w:numId w:val="5"/>
        </w:numPr>
        <w:spacing w:after="120" w:line="288" w:lineRule="auto"/>
        <w:ind w:left="0" w:firstLine="0"/>
        <w:rPr>
          <w:color w:val="7030A0"/>
        </w:rPr>
      </w:pPr>
      <w:r w:rsidRPr="00B74F61">
        <w:rPr>
          <w:color w:val="7030A0"/>
        </w:rPr>
        <w:t xml:space="preserve">How does this Agreement fit in with the NDIS? </w:t>
      </w:r>
    </w:p>
    <w:tbl>
      <w:tblPr>
        <w:tblW w:w="9242" w:type="dxa"/>
        <w:tblInd w:w="-115" w:type="dxa"/>
        <w:tblLayout w:type="fixed"/>
        <w:tblLook w:val="0400" w:firstRow="0" w:lastRow="0" w:firstColumn="0" w:lastColumn="0" w:noHBand="0" w:noVBand="1"/>
      </w:tblPr>
      <w:tblGrid>
        <w:gridCol w:w="2526"/>
        <w:gridCol w:w="6716"/>
      </w:tblGrid>
      <w:tr w:rsidR="00F83DEE" w:rsidTr="008C2484" w14:paraId="3E9164F7" w14:textId="77777777">
        <w:tc>
          <w:tcPr>
            <w:tcW w:w="2526" w:type="dxa"/>
            <w:vAlign w:val="center"/>
          </w:tcPr>
          <w:p w:rsidR="00F83DEE" w:rsidP="008C2484" w:rsidRDefault="00F83DEE" w14:paraId="6EA2DD12" w14:textId="77777777">
            <w:pPr>
              <w:pStyle w:val="Normal1"/>
              <w:jc w:val="center"/>
            </w:pPr>
            <w:r>
              <w:rPr>
                <w:noProof/>
                <w:lang w:eastAsia="en-AU"/>
              </w:rPr>
              <w:drawing>
                <wp:inline distT="0" distB="0" distL="0" distR="0" wp14:anchorId="6730E480" wp14:editId="59BAE0FC">
                  <wp:extent cx="1123950" cy="1276350"/>
                  <wp:effectExtent l="0" t="0" r="0" b="0"/>
                  <wp:docPr id="10" name="image29.jpg" descr="NDIS Insurance scheme"/>
                  <wp:cNvGraphicFramePr/>
                  <a:graphic xmlns:a="http://schemas.openxmlformats.org/drawingml/2006/main">
                    <a:graphicData uri="http://schemas.openxmlformats.org/drawingml/2006/picture">
                      <pic:pic xmlns:pic="http://schemas.openxmlformats.org/drawingml/2006/picture">
                        <pic:nvPicPr>
                          <pic:cNvPr id="0" name="image29.jpg" descr="NDIS Insurance scheme"/>
                          <pic:cNvPicPr preferRelativeResize="0"/>
                        </pic:nvPicPr>
                        <pic:blipFill>
                          <a:blip r:embed="rId17"/>
                          <a:srcRect l="14851" r="15841"/>
                          <a:stretch>
                            <a:fillRect/>
                          </a:stretch>
                        </pic:blipFill>
                        <pic:spPr>
                          <a:xfrm>
                            <a:off x="0" y="0"/>
                            <a:ext cx="1123950" cy="1276350"/>
                          </a:xfrm>
                          <a:prstGeom prst="rect">
                            <a:avLst/>
                          </a:prstGeom>
                          <a:ln/>
                        </pic:spPr>
                      </pic:pic>
                    </a:graphicData>
                  </a:graphic>
                </wp:inline>
              </w:drawing>
            </w:r>
          </w:p>
        </w:tc>
        <w:tc>
          <w:tcPr>
            <w:tcW w:w="6716" w:type="dxa"/>
            <w:vAlign w:val="center"/>
          </w:tcPr>
          <w:p w:rsidRPr="00C963E4" w:rsidR="00864645" w:rsidP="00864645" w:rsidRDefault="00864645" w14:paraId="30DFC981" w14:textId="32A82121">
            <w:pPr>
              <w:rPr>
                <w:sz w:val="24"/>
                <w:szCs w:val="24"/>
              </w:rPr>
            </w:pPr>
            <w:r w:rsidRPr="00C963E4">
              <w:rPr>
                <w:sz w:val="24"/>
                <w:szCs w:val="24"/>
              </w:rPr>
              <w:t>This Service Agreement is made for the purpose of providing</w:t>
            </w:r>
            <w:r w:rsidR="00092762">
              <w:rPr>
                <w:sz w:val="24"/>
                <w:szCs w:val="24"/>
              </w:rPr>
              <w:t xml:space="preserve"> supports under the participant’s</w:t>
            </w:r>
            <w:r w:rsidRPr="00C963E4">
              <w:rPr>
                <w:sz w:val="24"/>
                <w:szCs w:val="24"/>
              </w:rPr>
              <w:t xml:space="preserve"> NDIS plan. </w:t>
            </w:r>
          </w:p>
          <w:p w:rsidRPr="00C963E4" w:rsidR="00F83DEE" w:rsidP="008C2484" w:rsidRDefault="00F83DEE" w14:paraId="7907E2B6" w14:textId="475CED6A">
            <w:pPr>
              <w:pStyle w:val="Normal1"/>
              <w:rPr>
                <w:sz w:val="24"/>
                <w:szCs w:val="24"/>
              </w:rPr>
            </w:pPr>
            <w:r w:rsidRPr="00C963E4">
              <w:rPr>
                <w:sz w:val="24"/>
                <w:szCs w:val="24"/>
              </w:rPr>
              <w:t xml:space="preserve">This Agreement is made according to the rules and the goals of the National Disability Insurance Scheme (NDIS). </w:t>
            </w:r>
          </w:p>
        </w:tc>
      </w:tr>
      <w:tr w:rsidR="00F83DEE" w:rsidTr="008C2484" w14:paraId="344568CD" w14:textId="77777777">
        <w:tc>
          <w:tcPr>
            <w:tcW w:w="2526" w:type="dxa"/>
            <w:vAlign w:val="center"/>
          </w:tcPr>
          <w:p w:rsidR="00F83DEE" w:rsidP="008C2484" w:rsidRDefault="00F83DEE" w14:paraId="6ADB3384" w14:textId="77777777">
            <w:pPr>
              <w:pStyle w:val="Normal1"/>
              <w:jc w:val="center"/>
            </w:pPr>
            <w:r>
              <w:rPr>
                <w:noProof/>
                <w:lang w:eastAsia="en-AU"/>
              </w:rPr>
              <w:drawing>
                <wp:inline distT="0" distB="0" distL="0" distR="0" wp14:anchorId="7155FF42" wp14:editId="0B2E6D68">
                  <wp:extent cx="1466850" cy="1143000"/>
                  <wp:effectExtent l="0" t="0" r="0" b="0"/>
                  <wp:docPr id="13" name="image32.jpg" descr="NDIS Service Agreement and Plan copy"/>
                  <wp:cNvGraphicFramePr/>
                  <a:graphic xmlns:a="http://schemas.openxmlformats.org/drawingml/2006/main">
                    <a:graphicData uri="http://schemas.openxmlformats.org/drawingml/2006/picture">
                      <pic:pic xmlns:pic="http://schemas.openxmlformats.org/drawingml/2006/picture">
                        <pic:nvPicPr>
                          <pic:cNvPr id="0" name="image32.jpg" descr="NDIS Service Agreement and Plan copy"/>
                          <pic:cNvPicPr preferRelativeResize="0"/>
                        </pic:nvPicPr>
                        <pic:blipFill>
                          <a:blip r:embed="rId18"/>
                          <a:srcRect/>
                          <a:stretch>
                            <a:fillRect/>
                          </a:stretch>
                        </pic:blipFill>
                        <pic:spPr>
                          <a:xfrm>
                            <a:off x="0" y="0"/>
                            <a:ext cx="1466850" cy="1143000"/>
                          </a:xfrm>
                          <a:prstGeom prst="rect">
                            <a:avLst/>
                          </a:prstGeom>
                          <a:ln/>
                        </pic:spPr>
                      </pic:pic>
                    </a:graphicData>
                  </a:graphic>
                </wp:inline>
              </w:drawing>
            </w:r>
          </w:p>
        </w:tc>
        <w:tc>
          <w:tcPr>
            <w:tcW w:w="6716" w:type="dxa"/>
            <w:vAlign w:val="center"/>
          </w:tcPr>
          <w:p w:rsidRPr="00C963E4" w:rsidR="00F83DEE" w:rsidP="008C2484" w:rsidRDefault="00F83DEE" w14:paraId="76543C58" w14:textId="77777777">
            <w:pPr>
              <w:pStyle w:val="Normal1"/>
              <w:rPr>
                <w:sz w:val="24"/>
                <w:szCs w:val="24"/>
              </w:rPr>
            </w:pPr>
            <w:r w:rsidRPr="00C963E4">
              <w:rPr>
                <w:sz w:val="24"/>
                <w:szCs w:val="24"/>
              </w:rPr>
              <w:t xml:space="preserve">A copy of the participant's NDIS Plan is attached to this Agreement. </w:t>
            </w:r>
          </w:p>
          <w:p w:rsidRPr="00C963E4" w:rsidR="00F83DEE" w:rsidP="008C2484" w:rsidRDefault="00F83DEE" w14:paraId="189C03AB" w14:textId="77777777">
            <w:pPr>
              <w:pStyle w:val="Normal1"/>
              <w:rPr>
                <w:sz w:val="24"/>
                <w:szCs w:val="24"/>
              </w:rPr>
            </w:pPr>
            <w:r w:rsidRPr="00C963E4">
              <w:rPr>
                <w:i/>
                <w:sz w:val="24"/>
                <w:szCs w:val="24"/>
              </w:rPr>
              <w:t>Note: you don't have to include your NDIS Plan if you don't want to.</w:t>
            </w:r>
            <w:r w:rsidRPr="00C963E4">
              <w:rPr>
                <w:sz w:val="24"/>
                <w:szCs w:val="24"/>
              </w:rPr>
              <w:t xml:space="preserve"> </w:t>
            </w:r>
          </w:p>
        </w:tc>
      </w:tr>
      <w:tr w:rsidR="00F83DEE" w:rsidTr="008C2484" w14:paraId="4FC353B9" w14:textId="77777777">
        <w:tc>
          <w:tcPr>
            <w:tcW w:w="2526" w:type="dxa"/>
            <w:vAlign w:val="center"/>
          </w:tcPr>
          <w:p w:rsidR="00F83DEE" w:rsidP="008C2484" w:rsidRDefault="00F83DEE" w14:paraId="65D2445B" w14:textId="77777777">
            <w:pPr>
              <w:pStyle w:val="Normal1"/>
              <w:jc w:val="center"/>
            </w:pPr>
            <w:r>
              <w:rPr>
                <w:noProof/>
                <w:lang w:eastAsia="en-AU"/>
              </w:rPr>
              <w:drawing>
                <wp:inline distT="0" distB="0" distL="0" distR="0" wp14:anchorId="0F27EDF3" wp14:editId="09E03B7A">
                  <wp:extent cx="1200150" cy="1504950"/>
                  <wp:effectExtent l="0" t="0" r="0" b="0"/>
                  <wp:docPr id="2" name="image31.jpg" descr="NDIS and a handshake"/>
                  <wp:cNvGraphicFramePr/>
                  <a:graphic xmlns:a="http://schemas.openxmlformats.org/drawingml/2006/main">
                    <a:graphicData uri="http://schemas.openxmlformats.org/drawingml/2006/picture">
                      <pic:pic xmlns:pic="http://schemas.openxmlformats.org/drawingml/2006/picture">
                        <pic:nvPicPr>
                          <pic:cNvPr id="0" name="image31.jpg" descr="NDIS and a handshake"/>
                          <pic:cNvPicPr preferRelativeResize="0"/>
                        </pic:nvPicPr>
                        <pic:blipFill>
                          <a:blip r:embed="rId19"/>
                          <a:srcRect/>
                          <a:stretch>
                            <a:fillRect/>
                          </a:stretch>
                        </pic:blipFill>
                        <pic:spPr>
                          <a:xfrm>
                            <a:off x="0" y="0"/>
                            <a:ext cx="1200150" cy="1504950"/>
                          </a:xfrm>
                          <a:prstGeom prst="rect">
                            <a:avLst/>
                          </a:prstGeom>
                          <a:ln/>
                        </pic:spPr>
                      </pic:pic>
                    </a:graphicData>
                  </a:graphic>
                </wp:inline>
              </w:drawing>
            </w:r>
          </w:p>
        </w:tc>
        <w:tc>
          <w:tcPr>
            <w:tcW w:w="6716" w:type="dxa"/>
            <w:vAlign w:val="center"/>
          </w:tcPr>
          <w:p w:rsidRPr="00C963E4" w:rsidR="00F83DEE" w:rsidP="009F6F08" w:rsidRDefault="00092762" w14:paraId="4E9546A0" w14:textId="0D08D753">
            <w:pPr>
              <w:pStyle w:val="Normal1"/>
              <w:spacing w:line="276" w:lineRule="auto"/>
              <w:rPr>
                <w:sz w:val="24"/>
                <w:szCs w:val="24"/>
              </w:rPr>
            </w:pPr>
            <w:r>
              <w:rPr>
                <w:sz w:val="24"/>
                <w:szCs w:val="24"/>
              </w:rPr>
              <w:t xml:space="preserve">The participant </w:t>
            </w:r>
            <w:r w:rsidRPr="00C963E4" w:rsidR="00F83DEE">
              <w:rPr>
                <w:sz w:val="24"/>
                <w:szCs w:val="24"/>
              </w:rPr>
              <w:t xml:space="preserve">and the service provider agree that this Agreement is in line with the main ideas of the NDIS.  These ideas include things like having more choices, achieving your goals and taking part in the community. </w:t>
            </w:r>
          </w:p>
        </w:tc>
      </w:tr>
    </w:tbl>
    <w:p w:rsidRPr="00B74F61" w:rsidR="00777AAF" w:rsidP="00D2550E" w:rsidRDefault="00777AAF" w14:paraId="472E27C8" w14:textId="50E0A5DF">
      <w:pPr>
        <w:pStyle w:val="Heading4"/>
        <w:widowControl w:val="0"/>
        <w:numPr>
          <w:ilvl w:val="3"/>
          <w:numId w:val="5"/>
        </w:numPr>
        <w:spacing w:after="120" w:line="288" w:lineRule="auto"/>
        <w:ind w:left="426" w:hanging="360"/>
        <w:rPr>
          <w:color w:val="7030A0"/>
        </w:rPr>
      </w:pPr>
      <w:bookmarkStart w:name="_3znysh7" w:colFirst="0" w:colLast="0" w:id="0"/>
      <w:bookmarkEnd w:id="0"/>
      <w:r w:rsidRPr="00B74F61">
        <w:rPr>
          <w:color w:val="7030A0"/>
        </w:rPr>
        <w:t>What supports will be provided</w:t>
      </w:r>
    </w:p>
    <w:p w:rsidRPr="00E57DE4" w:rsidR="00F83DEE" w:rsidP="00E57DE4" w:rsidRDefault="008E2D35" w14:paraId="3F4FBAE5" w14:textId="45585EC3">
      <w:pPr>
        <w:pStyle w:val="Normal1"/>
        <w:ind w:left="180"/>
        <w:jc w:val="both"/>
        <w:rPr>
          <w:sz w:val="24"/>
          <w:szCs w:val="24"/>
        </w:rPr>
      </w:pPr>
      <w:r>
        <w:rPr>
          <w:sz w:val="24"/>
          <w:szCs w:val="24"/>
        </w:rPr>
        <w:t>Adamas Community Care</w:t>
      </w:r>
      <w:r w:rsidRPr="00E57DE4" w:rsidR="00864645">
        <w:rPr>
          <w:sz w:val="24"/>
          <w:szCs w:val="24"/>
        </w:rPr>
        <w:t xml:space="preserve"> agrees to provide the supports and services</w:t>
      </w:r>
      <w:r w:rsidR="00092762">
        <w:rPr>
          <w:sz w:val="24"/>
          <w:szCs w:val="24"/>
        </w:rPr>
        <w:t xml:space="preserve"> listed in the Service Agreement.</w:t>
      </w:r>
    </w:p>
    <w:p w:rsidRPr="00E57DE4" w:rsidR="00234B98" w:rsidP="00E57DE4" w:rsidRDefault="00864645" w14:paraId="3A32ACD9" w14:textId="18D82E47">
      <w:pPr>
        <w:pStyle w:val="Normal1"/>
        <w:ind w:left="180"/>
        <w:jc w:val="both"/>
        <w:rPr>
          <w:sz w:val="24"/>
          <w:szCs w:val="24"/>
        </w:rPr>
      </w:pPr>
      <w:r w:rsidRPr="00E57DE4">
        <w:rPr>
          <w:sz w:val="24"/>
          <w:szCs w:val="24"/>
        </w:rPr>
        <w:t xml:space="preserve">The supports and </w:t>
      </w:r>
      <w:r w:rsidRPr="00E57DE4" w:rsidR="00234B98">
        <w:rPr>
          <w:sz w:val="24"/>
          <w:szCs w:val="24"/>
        </w:rPr>
        <w:t xml:space="preserve">their </w:t>
      </w:r>
      <w:r w:rsidRPr="00E57DE4">
        <w:rPr>
          <w:sz w:val="24"/>
          <w:szCs w:val="24"/>
        </w:rPr>
        <w:t xml:space="preserve">prices </w:t>
      </w:r>
      <w:r w:rsidRPr="00E57DE4" w:rsidR="00234B98">
        <w:rPr>
          <w:sz w:val="24"/>
          <w:szCs w:val="24"/>
        </w:rPr>
        <w:t xml:space="preserve">are </w:t>
      </w:r>
      <w:r w:rsidR="00092762">
        <w:rPr>
          <w:sz w:val="24"/>
          <w:szCs w:val="24"/>
        </w:rPr>
        <w:t>set out within the Service Agreement</w:t>
      </w:r>
      <w:r w:rsidR="00B631E8">
        <w:rPr>
          <w:sz w:val="24"/>
          <w:szCs w:val="24"/>
        </w:rPr>
        <w:t xml:space="preserve">. The National Disability Insurance Agency (NDIA) has set prices for each support and they may change from time to time. </w:t>
      </w:r>
    </w:p>
    <w:p w:rsidR="00234B98" w:rsidP="00E57DE4" w:rsidRDefault="00234B98" w14:paraId="1AD84D89" w14:textId="7888BFAB">
      <w:pPr>
        <w:pStyle w:val="Normal1"/>
        <w:ind w:left="180"/>
        <w:jc w:val="both"/>
        <w:rPr>
          <w:sz w:val="24"/>
          <w:szCs w:val="24"/>
        </w:rPr>
      </w:pPr>
      <w:r w:rsidRPr="00E57DE4">
        <w:rPr>
          <w:sz w:val="24"/>
          <w:szCs w:val="24"/>
        </w:rPr>
        <w:t>Additional expenses (things that are not included in the NDIS plan) are the responsibility of the participant or their representative and are not included in the cost of the supports. Examples include entrance fees, event tickets, meals etc.</w:t>
      </w:r>
    </w:p>
    <w:p w:rsidR="00B74F61" w:rsidP="00E57DE4" w:rsidRDefault="00B74F61" w14:paraId="312DEF8B" w14:textId="2DE96BE8">
      <w:pPr>
        <w:pStyle w:val="Normal1"/>
        <w:ind w:left="180"/>
        <w:jc w:val="both"/>
        <w:rPr>
          <w:sz w:val="24"/>
          <w:szCs w:val="24"/>
        </w:rPr>
      </w:pPr>
    </w:p>
    <w:p w:rsidRPr="00E57DE4" w:rsidR="00B74F61" w:rsidP="00E57DE4" w:rsidRDefault="00B74F61" w14:paraId="6EDD6631" w14:textId="77777777">
      <w:pPr>
        <w:pStyle w:val="Normal1"/>
        <w:ind w:left="180"/>
        <w:jc w:val="both"/>
        <w:rPr>
          <w:sz w:val="24"/>
          <w:szCs w:val="24"/>
        </w:rPr>
      </w:pPr>
    </w:p>
    <w:p w:rsidRPr="00B74F61" w:rsidR="00F83DEE" w:rsidP="00D2550E" w:rsidRDefault="00F663E9" w14:paraId="3D5F66DA" w14:textId="09566339">
      <w:pPr>
        <w:pStyle w:val="Heading4"/>
        <w:widowControl w:val="0"/>
        <w:numPr>
          <w:ilvl w:val="3"/>
          <w:numId w:val="5"/>
        </w:numPr>
        <w:spacing w:after="120" w:line="288" w:lineRule="auto"/>
        <w:ind w:left="426" w:hanging="360"/>
        <w:rPr>
          <w:color w:val="7030A0"/>
        </w:rPr>
      </w:pPr>
      <w:bookmarkStart w:name="_2et92p0" w:colFirst="0" w:colLast="0" w:id="1"/>
      <w:bookmarkEnd w:id="1"/>
      <w:r w:rsidRPr="00B74F61">
        <w:rPr>
          <w:color w:val="7030A0"/>
        </w:rPr>
        <w:t xml:space="preserve">What </w:t>
      </w:r>
      <w:r w:rsidR="008E2D35">
        <w:rPr>
          <w:color w:val="7030A0"/>
        </w:rPr>
        <w:t>Adamas Community Care</w:t>
      </w:r>
      <w:r w:rsidRPr="00B74F61">
        <w:rPr>
          <w:color w:val="7030A0"/>
        </w:rPr>
        <w:t xml:space="preserve"> expects</w:t>
      </w:r>
      <w:r w:rsidRPr="00B74F61" w:rsidR="00F83DEE">
        <w:rPr>
          <w:color w:val="7030A0"/>
        </w:rPr>
        <w:t xml:space="preserve"> of </w:t>
      </w:r>
      <w:r w:rsidRPr="00B74F61">
        <w:rPr>
          <w:color w:val="7030A0"/>
        </w:rPr>
        <w:t>me</w:t>
      </w:r>
      <w:r w:rsidRPr="00B74F61" w:rsidR="00F83DEE">
        <w:rPr>
          <w:color w:val="7030A0"/>
        </w:rPr>
        <w:t xml:space="preserve">? </w:t>
      </w:r>
    </w:p>
    <w:p w:rsidRPr="003F0A26" w:rsidR="003F0A26" w:rsidP="00D2550E" w:rsidRDefault="003F0A26" w14:paraId="760E411F" w14:textId="135CED11">
      <w:pPr>
        <w:pStyle w:val="ListParagraph"/>
        <w:numPr>
          <w:ilvl w:val="0"/>
          <w:numId w:val="7"/>
        </w:numPr>
        <w:spacing w:after="160" w:line="259" w:lineRule="auto"/>
        <w:contextualSpacing/>
        <w:rPr>
          <w:rFonts w:cs="Arial"/>
          <w:sz w:val="24"/>
          <w:szCs w:val="24"/>
        </w:rPr>
      </w:pPr>
      <w:r w:rsidRPr="003F0A26">
        <w:rPr>
          <w:rFonts w:cs="Arial"/>
          <w:sz w:val="24"/>
          <w:szCs w:val="24"/>
        </w:rPr>
        <w:lastRenderedPageBreak/>
        <w:t xml:space="preserve">To work with </w:t>
      </w:r>
      <w:r w:rsidR="008E2D35">
        <w:rPr>
          <w:rFonts w:cs="Arial"/>
          <w:sz w:val="24"/>
          <w:szCs w:val="24"/>
        </w:rPr>
        <w:t>Adamas Community Care</w:t>
      </w:r>
      <w:r w:rsidRPr="003F0A26">
        <w:rPr>
          <w:rFonts w:cs="Arial"/>
          <w:sz w:val="24"/>
          <w:szCs w:val="24"/>
        </w:rPr>
        <w:t xml:space="preserve"> to make sure the supports we provide meet your needs</w:t>
      </w:r>
    </w:p>
    <w:p w:rsidRPr="003F0A26" w:rsidR="003F0A26" w:rsidP="00D2550E" w:rsidRDefault="003F0A26" w14:paraId="1BE5434A" w14:textId="55B967AD">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about any concerns with the supports provided.</w:t>
      </w:r>
    </w:p>
    <w:p w:rsidRPr="003F0A26" w:rsidR="003F0A26" w:rsidP="00D2550E" w:rsidRDefault="003F0A26" w14:paraId="7D06A3E1" w14:textId="410D4C51">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if you are sick</w:t>
      </w:r>
      <w:r w:rsidR="00092762">
        <w:rPr>
          <w:rFonts w:cs="Arial"/>
          <w:sz w:val="24"/>
          <w:szCs w:val="24"/>
        </w:rPr>
        <w:t xml:space="preserve"> and do not require supports.</w:t>
      </w:r>
      <w:r w:rsidRPr="003F0A26">
        <w:rPr>
          <w:sz w:val="24"/>
          <w:szCs w:val="24"/>
        </w:rPr>
        <w:t xml:space="preserve"> </w:t>
      </w:r>
    </w:p>
    <w:p w:rsidRPr="00F40C42" w:rsidR="003F0A26" w:rsidP="00D2550E" w:rsidRDefault="003F0A26" w14:paraId="72172569" w14:textId="436D7E8B">
      <w:pPr>
        <w:pStyle w:val="ListParagraph"/>
        <w:numPr>
          <w:ilvl w:val="0"/>
          <w:numId w:val="7"/>
        </w:numPr>
        <w:spacing w:after="160" w:line="259" w:lineRule="auto"/>
        <w:contextualSpacing/>
        <w:rPr>
          <w:rFonts w:cs="Arial"/>
          <w:sz w:val="24"/>
          <w:szCs w:val="24"/>
        </w:rPr>
      </w:pPr>
      <w:r w:rsidRPr="003F0A26">
        <w:rPr>
          <w:sz w:val="24"/>
          <w:szCs w:val="24"/>
        </w:rPr>
        <w:t xml:space="preserve">To let </w:t>
      </w:r>
      <w:r w:rsidR="008E2D35">
        <w:rPr>
          <w:sz w:val="24"/>
          <w:szCs w:val="24"/>
        </w:rPr>
        <w:t>Adamas Community Care</w:t>
      </w:r>
      <w:r w:rsidRPr="003F0A26">
        <w:rPr>
          <w:sz w:val="24"/>
          <w:szCs w:val="24"/>
        </w:rPr>
        <w:t xml:space="preserve"> know immediately if your plan is suspended or replaced by a new NDIS plan, or if you stop being a participant in the NDIS.</w:t>
      </w:r>
    </w:p>
    <w:p w:rsidR="00F40C42" w:rsidP="00F40C42" w:rsidRDefault="00F40C42" w14:paraId="18E6AC91" w14:textId="04F7CD24">
      <w:pPr>
        <w:pStyle w:val="ListParagraph"/>
        <w:numPr>
          <w:ilvl w:val="0"/>
          <w:numId w:val="0"/>
        </w:numPr>
        <w:spacing w:after="160" w:line="259" w:lineRule="auto"/>
        <w:ind w:left="720"/>
        <w:contextualSpacing/>
        <w:rPr>
          <w:rFonts w:cs="Arial"/>
          <w:sz w:val="24"/>
          <w:szCs w:val="24"/>
        </w:rPr>
      </w:pPr>
    </w:p>
    <w:p w:rsidRPr="003F0A26" w:rsidR="00F40C42" w:rsidP="00F40C42" w:rsidRDefault="00F40C42" w14:paraId="31858BA3" w14:textId="77777777">
      <w:pPr>
        <w:pStyle w:val="ListParagraph"/>
        <w:numPr>
          <w:ilvl w:val="0"/>
          <w:numId w:val="0"/>
        </w:numPr>
        <w:spacing w:after="160" w:line="259" w:lineRule="auto"/>
        <w:ind w:left="720"/>
        <w:contextualSpacing/>
        <w:rPr>
          <w:rFonts w:cs="Arial"/>
          <w:sz w:val="24"/>
          <w:szCs w:val="24"/>
        </w:rPr>
      </w:pPr>
    </w:p>
    <w:p w:rsidRPr="00B74F61" w:rsidR="00F83DEE" w:rsidP="00D2550E" w:rsidRDefault="00F83DEE" w14:paraId="49732C82" w14:textId="413E80DC">
      <w:pPr>
        <w:pStyle w:val="Heading4"/>
        <w:widowControl w:val="0"/>
        <w:numPr>
          <w:ilvl w:val="3"/>
          <w:numId w:val="5"/>
        </w:numPr>
        <w:spacing w:after="120" w:line="288" w:lineRule="auto"/>
        <w:ind w:left="426" w:hanging="360"/>
        <w:rPr>
          <w:color w:val="7030A0"/>
        </w:rPr>
      </w:pPr>
      <w:bookmarkStart w:name="_tyjcwt" w:colFirst="0" w:colLast="0" w:id="2"/>
      <w:bookmarkStart w:name="_3dy6vkm" w:colFirst="0" w:colLast="0" w:id="3"/>
      <w:bookmarkEnd w:id="2"/>
      <w:bookmarkEnd w:id="3"/>
      <w:r w:rsidRPr="00B74F61">
        <w:rPr>
          <w:color w:val="7030A0"/>
        </w:rPr>
        <w:t xml:space="preserve">What </w:t>
      </w:r>
      <w:r w:rsidRPr="00B74F61" w:rsidR="008C2484">
        <w:rPr>
          <w:color w:val="7030A0"/>
        </w:rPr>
        <w:t xml:space="preserve">I can expect from </w:t>
      </w:r>
      <w:r w:rsidR="008E2D35">
        <w:rPr>
          <w:color w:val="7030A0"/>
        </w:rPr>
        <w:t>Adamas Community Care</w:t>
      </w:r>
      <w:r w:rsidRPr="00B74F61" w:rsidR="008C2484">
        <w:rPr>
          <w:color w:val="7030A0"/>
        </w:rPr>
        <w:t xml:space="preserve"> Ltd.</w:t>
      </w:r>
      <w:r w:rsidRPr="00B74F61">
        <w:rPr>
          <w:color w:val="7030A0"/>
        </w:rPr>
        <w:t xml:space="preserve"> </w:t>
      </w:r>
    </w:p>
    <w:p w:rsidRPr="003F0A26" w:rsidR="003F0A26" w:rsidP="00D2550E" w:rsidRDefault="003F0A26" w14:paraId="04BA1957" w14:textId="2FB17B97">
      <w:pPr>
        <w:pStyle w:val="ListParagraph"/>
        <w:numPr>
          <w:ilvl w:val="0"/>
          <w:numId w:val="6"/>
        </w:numPr>
        <w:spacing w:after="160" w:line="259" w:lineRule="auto"/>
        <w:contextualSpacing/>
        <w:rPr>
          <w:rFonts w:cs="Arial"/>
          <w:sz w:val="24"/>
          <w:szCs w:val="24"/>
        </w:rPr>
      </w:pPr>
      <w:r w:rsidRPr="003F0A26">
        <w:rPr>
          <w:rFonts w:cs="Arial"/>
          <w:sz w:val="24"/>
          <w:szCs w:val="24"/>
        </w:rPr>
        <w:t>Treat me with courtesy and respect</w:t>
      </w:r>
      <w:r w:rsidR="00092762">
        <w:rPr>
          <w:rFonts w:cs="Arial"/>
          <w:sz w:val="24"/>
          <w:szCs w:val="24"/>
        </w:rPr>
        <w:t>.</w:t>
      </w:r>
    </w:p>
    <w:p w:rsidRPr="003F0A26" w:rsidR="003F0A26" w:rsidP="00D2550E" w:rsidRDefault="003F0A26" w14:paraId="726ACFE8" w14:textId="5CE659B3">
      <w:pPr>
        <w:pStyle w:val="ListParagraph"/>
        <w:numPr>
          <w:ilvl w:val="0"/>
          <w:numId w:val="6"/>
        </w:numPr>
        <w:spacing w:after="160" w:line="259" w:lineRule="auto"/>
        <w:contextualSpacing/>
        <w:rPr>
          <w:rFonts w:cs="Arial"/>
          <w:sz w:val="24"/>
          <w:szCs w:val="24"/>
        </w:rPr>
      </w:pPr>
      <w:r w:rsidRPr="003F0A26">
        <w:rPr>
          <w:rFonts w:cs="Arial"/>
          <w:sz w:val="24"/>
          <w:szCs w:val="24"/>
        </w:rPr>
        <w:t>Provide se</w:t>
      </w:r>
      <w:r w:rsidR="00092762">
        <w:rPr>
          <w:rFonts w:cs="Arial"/>
          <w:sz w:val="24"/>
          <w:szCs w:val="24"/>
        </w:rPr>
        <w:t>rvices as times agreed with you.</w:t>
      </w:r>
      <w:r w:rsidRPr="003F0A26">
        <w:rPr>
          <w:rFonts w:cs="Arial"/>
          <w:sz w:val="24"/>
          <w:szCs w:val="24"/>
        </w:rPr>
        <w:t xml:space="preserve"> </w:t>
      </w:r>
    </w:p>
    <w:p w:rsidRPr="003F0A26" w:rsidR="003F0A26" w:rsidP="00D2550E" w:rsidRDefault="003F0A26" w14:paraId="06B6E50E" w14:textId="54795C33">
      <w:pPr>
        <w:pStyle w:val="ListParagraph"/>
        <w:numPr>
          <w:ilvl w:val="0"/>
          <w:numId w:val="6"/>
        </w:numPr>
        <w:spacing w:after="160" w:line="259" w:lineRule="auto"/>
        <w:contextualSpacing/>
        <w:rPr>
          <w:rFonts w:cs="Arial"/>
          <w:sz w:val="24"/>
          <w:szCs w:val="24"/>
        </w:rPr>
      </w:pPr>
      <w:r w:rsidRPr="003F0A26">
        <w:rPr>
          <w:rFonts w:cs="Arial"/>
          <w:sz w:val="24"/>
          <w:szCs w:val="24"/>
        </w:rPr>
        <w:t>Clear honest and direct communication</w:t>
      </w:r>
      <w:r w:rsidR="00092762">
        <w:rPr>
          <w:rFonts w:cs="Arial"/>
          <w:sz w:val="24"/>
          <w:szCs w:val="24"/>
        </w:rPr>
        <w:t>.</w:t>
      </w:r>
    </w:p>
    <w:p w:rsidRPr="003F0A26" w:rsidR="003F0A26" w:rsidP="00D2550E" w:rsidRDefault="003F0A26" w14:paraId="317E019C" w14:textId="70CB66DD">
      <w:pPr>
        <w:pStyle w:val="ListParagraph"/>
        <w:numPr>
          <w:ilvl w:val="0"/>
          <w:numId w:val="6"/>
        </w:numPr>
        <w:spacing w:after="160" w:line="259" w:lineRule="auto"/>
        <w:contextualSpacing/>
        <w:rPr>
          <w:rFonts w:cs="Arial"/>
          <w:sz w:val="24"/>
          <w:szCs w:val="24"/>
        </w:rPr>
      </w:pPr>
      <w:r w:rsidRPr="003F0A26">
        <w:rPr>
          <w:rFonts w:cs="Arial"/>
          <w:sz w:val="24"/>
          <w:szCs w:val="24"/>
        </w:rPr>
        <w:t>Consult with you on decision</w:t>
      </w:r>
      <w:r w:rsidR="00092762">
        <w:rPr>
          <w:rFonts w:cs="Arial"/>
          <w:sz w:val="24"/>
          <w:szCs w:val="24"/>
        </w:rPr>
        <w:t>s</w:t>
      </w:r>
      <w:r w:rsidRPr="003F0A26">
        <w:rPr>
          <w:rFonts w:cs="Arial"/>
          <w:sz w:val="24"/>
          <w:szCs w:val="24"/>
        </w:rPr>
        <w:t xml:space="preserve"> that affect your services</w:t>
      </w:r>
      <w:r w:rsidR="00092762">
        <w:rPr>
          <w:rFonts w:cs="Arial"/>
          <w:sz w:val="24"/>
          <w:szCs w:val="24"/>
        </w:rPr>
        <w:t>.</w:t>
      </w:r>
      <w:r w:rsidRPr="003F0A26">
        <w:rPr>
          <w:rFonts w:cs="Arial"/>
          <w:sz w:val="24"/>
          <w:szCs w:val="24"/>
        </w:rPr>
        <w:t xml:space="preserve"> </w:t>
      </w:r>
    </w:p>
    <w:p w:rsidRPr="003F0A26" w:rsidR="003F0A26" w:rsidP="00D2550E" w:rsidRDefault="003F0A26" w14:paraId="4A108800" w14:textId="77777777">
      <w:pPr>
        <w:pStyle w:val="ListParagraph"/>
        <w:numPr>
          <w:ilvl w:val="0"/>
          <w:numId w:val="6"/>
        </w:numPr>
        <w:spacing w:after="160" w:line="259" w:lineRule="auto"/>
        <w:contextualSpacing/>
        <w:rPr>
          <w:rFonts w:cs="Arial"/>
          <w:sz w:val="24"/>
          <w:szCs w:val="24"/>
        </w:rPr>
      </w:pPr>
      <w:r w:rsidRPr="003F0A26">
        <w:rPr>
          <w:rFonts w:cs="Arial"/>
          <w:sz w:val="24"/>
          <w:szCs w:val="24"/>
        </w:rPr>
        <w:t>Work with me to provide supports that best suit my needs</w:t>
      </w:r>
    </w:p>
    <w:p w:rsidRPr="003F0A26" w:rsidR="003F0A26" w:rsidP="00D2550E" w:rsidRDefault="003F0A26" w14:paraId="773E4907" w14:textId="14A346F0">
      <w:pPr>
        <w:pStyle w:val="ListParagraph"/>
        <w:numPr>
          <w:ilvl w:val="0"/>
          <w:numId w:val="6"/>
        </w:numPr>
        <w:spacing w:after="160" w:line="259" w:lineRule="auto"/>
        <w:contextualSpacing/>
        <w:rPr>
          <w:rFonts w:cs="Arial"/>
          <w:sz w:val="24"/>
          <w:szCs w:val="24"/>
        </w:rPr>
      </w:pPr>
      <w:r w:rsidRPr="003F0A26">
        <w:rPr>
          <w:rFonts w:cs="Arial"/>
          <w:sz w:val="24"/>
          <w:szCs w:val="24"/>
        </w:rPr>
        <w:t>Review my supports with me regularly</w:t>
      </w:r>
      <w:r w:rsidR="004B5221">
        <w:rPr>
          <w:rFonts w:cs="Arial"/>
          <w:sz w:val="24"/>
          <w:szCs w:val="24"/>
        </w:rPr>
        <w:t>.</w:t>
      </w:r>
    </w:p>
    <w:p w:rsidRPr="003F0A26" w:rsidR="003F0A26" w:rsidP="00D2550E" w:rsidRDefault="003F0A26" w14:paraId="1987A950" w14:textId="2672F6FF">
      <w:pPr>
        <w:pStyle w:val="ListParagraph"/>
        <w:numPr>
          <w:ilvl w:val="0"/>
          <w:numId w:val="6"/>
        </w:numPr>
        <w:spacing w:after="160" w:line="259" w:lineRule="auto"/>
        <w:contextualSpacing/>
        <w:rPr>
          <w:rFonts w:cs="Arial"/>
          <w:sz w:val="24"/>
          <w:szCs w:val="24"/>
        </w:rPr>
      </w:pPr>
      <w:r w:rsidRPr="003F0A26">
        <w:rPr>
          <w:rFonts w:cs="Arial"/>
          <w:sz w:val="24"/>
          <w:szCs w:val="24"/>
        </w:rPr>
        <w:t xml:space="preserve">Follow the National Disability Service Standards in everything </w:t>
      </w:r>
      <w:r w:rsidR="008E2D35">
        <w:rPr>
          <w:rFonts w:cs="Arial"/>
          <w:sz w:val="24"/>
          <w:szCs w:val="24"/>
        </w:rPr>
        <w:t>Adamas Community Care</w:t>
      </w:r>
      <w:r w:rsidRPr="003F0A26">
        <w:rPr>
          <w:rFonts w:cs="Arial"/>
          <w:sz w:val="24"/>
          <w:szCs w:val="24"/>
        </w:rPr>
        <w:t xml:space="preserve"> does</w:t>
      </w:r>
    </w:p>
    <w:p w:rsidRPr="00F40C42" w:rsidR="003F0A26" w:rsidP="00D2550E" w:rsidRDefault="003F0A26" w14:paraId="67588715" w14:textId="6ED6AEC2">
      <w:pPr>
        <w:pStyle w:val="ListParagraph"/>
        <w:numPr>
          <w:ilvl w:val="0"/>
          <w:numId w:val="6"/>
        </w:numPr>
        <w:spacing w:after="160" w:line="259" w:lineRule="auto"/>
        <w:contextualSpacing/>
        <w:rPr>
          <w:rFonts w:cs="Arial"/>
          <w:sz w:val="24"/>
          <w:szCs w:val="24"/>
        </w:rPr>
      </w:pPr>
      <w:r w:rsidRPr="003F0A26">
        <w:rPr>
          <w:rFonts w:cs="Arial"/>
          <w:sz w:val="24"/>
          <w:szCs w:val="24"/>
        </w:rPr>
        <w:t xml:space="preserve">Keep clear records on the supports provided </w:t>
      </w:r>
      <w:r w:rsidRPr="003F0A26">
        <w:rPr>
          <w:sz w:val="24"/>
          <w:szCs w:val="24"/>
        </w:rPr>
        <w:t>and issue regular invoices and statements of the supports delivered as per the Terms of Business for Registered Providers.</w:t>
      </w:r>
    </w:p>
    <w:p w:rsidRPr="00F40C42" w:rsidR="00F40C42" w:rsidP="00F40C42" w:rsidRDefault="00F40C42" w14:paraId="3CFB46E2" w14:textId="77777777">
      <w:pPr>
        <w:spacing w:after="160" w:line="259" w:lineRule="auto"/>
        <w:contextualSpacing/>
        <w:rPr>
          <w:rFonts w:cs="Arial"/>
          <w:sz w:val="24"/>
          <w:szCs w:val="24"/>
        </w:rPr>
      </w:pPr>
    </w:p>
    <w:p w:rsidRPr="00B74F61" w:rsidR="00F83DEE" w:rsidP="00D2550E" w:rsidRDefault="00F83DEE" w14:paraId="1580D420" w14:textId="16689D54">
      <w:pPr>
        <w:pStyle w:val="Heading4"/>
        <w:widowControl w:val="0"/>
        <w:numPr>
          <w:ilvl w:val="3"/>
          <w:numId w:val="5"/>
        </w:numPr>
        <w:spacing w:after="120" w:line="288" w:lineRule="auto"/>
        <w:ind w:left="426" w:hanging="360"/>
        <w:rPr>
          <w:color w:val="7030A0"/>
        </w:rPr>
      </w:pPr>
      <w:bookmarkStart w:name="_1t3h5sf" w:colFirst="0" w:colLast="0" w:id="4"/>
      <w:bookmarkEnd w:id="4"/>
      <w:r w:rsidRPr="00B74F61">
        <w:rPr>
          <w:color w:val="7030A0"/>
        </w:rPr>
        <w:t xml:space="preserve">How will payments be made? </w:t>
      </w:r>
    </w:p>
    <w:p w:rsidRPr="00676833" w:rsidR="00676833" w:rsidP="00D2550E" w:rsidRDefault="00676833" w14:paraId="14FA507B" w14:textId="657C50D2">
      <w:pPr>
        <w:pStyle w:val="ListParagraph"/>
        <w:numPr>
          <w:ilvl w:val="0"/>
          <w:numId w:val="10"/>
        </w:numPr>
        <w:spacing w:after="160" w:line="259" w:lineRule="auto"/>
        <w:contextualSpacing/>
        <w:rPr>
          <w:sz w:val="24"/>
          <w:szCs w:val="24"/>
        </w:rPr>
      </w:pPr>
      <w:r w:rsidRPr="00676833">
        <w:rPr>
          <w:sz w:val="24"/>
          <w:szCs w:val="24"/>
        </w:rPr>
        <w:t>If I chose the NDIA or a Plan Manager to manage the funding for my supports, Far North will be paid directly from my plan after a service is provided</w:t>
      </w:r>
      <w:r w:rsidR="00EA7903">
        <w:rPr>
          <w:sz w:val="24"/>
          <w:szCs w:val="24"/>
        </w:rPr>
        <w:t>.</w:t>
      </w:r>
    </w:p>
    <w:p w:rsidRPr="00676833" w:rsidR="00676833" w:rsidP="00D2550E" w:rsidRDefault="00676833" w14:paraId="61EE3A7A" w14:textId="7A06E3CB">
      <w:pPr>
        <w:pStyle w:val="ListParagraph"/>
        <w:numPr>
          <w:ilvl w:val="0"/>
          <w:numId w:val="10"/>
        </w:numPr>
        <w:spacing w:after="160" w:line="259" w:lineRule="auto"/>
        <w:contextualSpacing/>
        <w:rPr>
          <w:sz w:val="24"/>
          <w:szCs w:val="24"/>
        </w:rPr>
      </w:pPr>
      <w:r w:rsidRPr="00676833">
        <w:rPr>
          <w:sz w:val="24"/>
          <w:szCs w:val="24"/>
        </w:rPr>
        <w:t xml:space="preserve">If I am self-managing my NDIS budget, Far North will provide a tax invoice after supports have been provided. How and when to </w:t>
      </w:r>
      <w:r>
        <w:rPr>
          <w:sz w:val="24"/>
          <w:szCs w:val="24"/>
        </w:rPr>
        <w:t>pay is listed on the tax invoice.</w:t>
      </w:r>
    </w:p>
    <w:p w:rsidRPr="00676833" w:rsidR="00676833" w:rsidP="00D2550E" w:rsidRDefault="00676833" w14:paraId="0B463237" w14:textId="77777777">
      <w:pPr>
        <w:pStyle w:val="ListParagraph"/>
        <w:numPr>
          <w:ilvl w:val="0"/>
          <w:numId w:val="10"/>
        </w:numPr>
        <w:spacing w:after="160" w:line="259" w:lineRule="auto"/>
        <w:contextualSpacing/>
        <w:rPr>
          <w:sz w:val="24"/>
          <w:szCs w:val="24"/>
        </w:rPr>
      </w:pPr>
      <w:r w:rsidRPr="00676833">
        <w:rPr>
          <w:sz w:val="24"/>
          <w:szCs w:val="24"/>
        </w:rPr>
        <w:t>Nothing in this Agreement shall modify or exclude any legal rights provided under the Competition and Consumer Act 2010 (Commonwealth)</w:t>
      </w:r>
    </w:p>
    <w:p w:rsidRPr="00676833" w:rsidR="00676833" w:rsidP="00676833" w:rsidRDefault="00676833" w14:paraId="466866EC" w14:textId="77777777">
      <w:pPr>
        <w:pStyle w:val="ListParagraph"/>
        <w:numPr>
          <w:ilvl w:val="0"/>
          <w:numId w:val="0"/>
        </w:numPr>
        <w:ind w:left="720"/>
        <w:rPr>
          <w:sz w:val="24"/>
          <w:szCs w:val="24"/>
        </w:rPr>
      </w:pPr>
    </w:p>
    <w:tbl>
      <w:tblPr>
        <w:tblW w:w="9747" w:type="dxa"/>
        <w:tblInd w:w="-115" w:type="dxa"/>
        <w:tblLayout w:type="fixed"/>
        <w:tblLook w:val="0400" w:firstRow="0" w:lastRow="0" w:firstColumn="0" w:lastColumn="0" w:noHBand="0" w:noVBand="1"/>
      </w:tblPr>
      <w:tblGrid>
        <w:gridCol w:w="9747"/>
      </w:tblGrid>
      <w:tr w:rsidR="008C2484" w:rsidTr="008C2484" w14:paraId="4E38A3CE" w14:textId="77777777">
        <w:tc>
          <w:tcPr>
            <w:tcW w:w="9747" w:type="dxa"/>
            <w:vAlign w:val="center"/>
          </w:tcPr>
          <w:p w:rsidR="00F40C42" w:rsidP="00C963E4" w:rsidRDefault="008C2484" w14:paraId="4351EDB9" w14:textId="77777777">
            <w:pPr>
              <w:pStyle w:val="Heading4"/>
              <w:spacing w:before="60" w:after="60"/>
              <w:ind w:left="360"/>
              <w:rPr>
                <w:color w:val="FFFFFF"/>
              </w:rPr>
            </w:pPr>
            <w:r>
              <w:rPr>
                <w:color w:val="FFFFFF"/>
              </w:rPr>
              <w:t>Ther</w:t>
            </w:r>
          </w:p>
          <w:p w:rsidR="00F40C42" w:rsidP="00C963E4" w:rsidRDefault="00F40C42" w14:paraId="1DA5C1E6" w14:textId="77777777">
            <w:pPr>
              <w:pStyle w:val="Heading4"/>
              <w:spacing w:before="60" w:after="60"/>
              <w:ind w:left="360"/>
              <w:rPr>
                <w:color w:val="FFFFFF"/>
              </w:rPr>
            </w:pPr>
          </w:p>
          <w:p w:rsidR="00F40C42" w:rsidP="00C963E4" w:rsidRDefault="00F40C42" w14:paraId="52EC5505" w14:textId="77777777">
            <w:pPr>
              <w:pStyle w:val="Heading4"/>
              <w:spacing w:before="60" w:after="60"/>
              <w:ind w:left="360"/>
              <w:rPr>
                <w:color w:val="FFFFFF"/>
              </w:rPr>
            </w:pPr>
          </w:p>
          <w:p w:rsidR="008C2484" w:rsidP="00C963E4" w:rsidRDefault="008C2484" w14:paraId="346628D1" w14:textId="5162B5FC">
            <w:pPr>
              <w:pStyle w:val="Heading4"/>
              <w:spacing w:before="60" w:after="60"/>
              <w:ind w:left="360"/>
            </w:pPr>
            <w:r>
              <w:rPr>
                <w:color w:val="FFFFFF"/>
              </w:rPr>
              <w:t>e's more information about this on pages 17-18 of t</w:t>
            </w:r>
            <w:r w:rsidR="00C963E4">
              <w:rPr>
                <w:color w:val="FFFFFF"/>
              </w:rPr>
              <w:t xml:space="preserve">he Guide </w:t>
            </w:r>
          </w:p>
        </w:tc>
      </w:tr>
    </w:tbl>
    <w:p w:rsidRPr="00B74F61" w:rsidR="00046B1F" w:rsidP="00D2550E" w:rsidRDefault="00046B1F" w14:paraId="0BF27ED3" w14:textId="43ECDB4B">
      <w:pPr>
        <w:pStyle w:val="Heading4"/>
        <w:widowControl w:val="0"/>
        <w:numPr>
          <w:ilvl w:val="3"/>
          <w:numId w:val="5"/>
        </w:numPr>
        <w:spacing w:after="120" w:line="288" w:lineRule="auto"/>
        <w:ind w:left="426" w:hanging="360"/>
        <w:rPr>
          <w:color w:val="7030A0"/>
        </w:rPr>
      </w:pPr>
      <w:bookmarkStart w:name="_4d34og8" w:colFirst="0" w:colLast="0" w:id="5"/>
      <w:bookmarkEnd w:id="5"/>
      <w:r w:rsidRPr="00B74F61">
        <w:rPr>
          <w:color w:val="7030A0"/>
        </w:rPr>
        <w:t>Cancelled Supports</w:t>
      </w:r>
    </w:p>
    <w:p w:rsidRPr="003F0A26" w:rsidR="003F0A26" w:rsidP="00D2550E" w:rsidRDefault="003F0A26" w14:paraId="0ACCC4B0" w14:textId="28636D39">
      <w:pPr>
        <w:pStyle w:val="ListParagraph"/>
        <w:numPr>
          <w:ilvl w:val="0"/>
          <w:numId w:val="8"/>
        </w:numPr>
        <w:spacing w:after="160" w:line="276" w:lineRule="auto"/>
        <w:contextualSpacing/>
        <w:rPr>
          <w:rFonts w:cs="Arial"/>
          <w:sz w:val="24"/>
          <w:szCs w:val="24"/>
        </w:rPr>
      </w:pPr>
      <w:r w:rsidRPr="003F0A26">
        <w:rPr>
          <w:rFonts w:cs="Arial"/>
          <w:sz w:val="24"/>
          <w:szCs w:val="24"/>
        </w:rPr>
        <w:t xml:space="preserve">If you wish to cancel one or more of your </w:t>
      </w:r>
      <w:r w:rsidRPr="003F0A26" w:rsidR="00EA7903">
        <w:rPr>
          <w:rFonts w:cs="Arial"/>
          <w:sz w:val="24"/>
          <w:szCs w:val="24"/>
        </w:rPr>
        <w:t>services,</w:t>
      </w:r>
      <w:r w:rsidRPr="003F0A26">
        <w:rPr>
          <w:rFonts w:cs="Arial"/>
          <w:sz w:val="24"/>
          <w:szCs w:val="24"/>
        </w:rPr>
        <w:t xml:space="preserve"> you will need to call your Coordinator giving as much notice as you can. You will need to give </w:t>
      </w:r>
      <w:r w:rsidR="008E2D35">
        <w:rPr>
          <w:rFonts w:cs="Arial"/>
          <w:sz w:val="24"/>
          <w:szCs w:val="24"/>
        </w:rPr>
        <w:t>Adamas Community Care</w:t>
      </w:r>
      <w:r w:rsidRPr="003F0A26">
        <w:rPr>
          <w:rFonts w:cs="Arial"/>
          <w:sz w:val="24"/>
          <w:szCs w:val="24"/>
        </w:rPr>
        <w:t xml:space="preserve"> at least 24 hours’ notice to avoid a late cancellation fee. The late cancellation fee will be equivalent to the cost of the services as per your NDIS plan. </w:t>
      </w:r>
    </w:p>
    <w:p w:rsidRPr="003F0A26" w:rsidR="003F0A26" w:rsidP="00D2550E" w:rsidRDefault="003F0A26" w14:paraId="6CA242C4" w14:textId="786CACC2">
      <w:pPr>
        <w:pStyle w:val="ListParagraph"/>
        <w:numPr>
          <w:ilvl w:val="0"/>
          <w:numId w:val="8"/>
        </w:numPr>
        <w:spacing w:after="160" w:line="259" w:lineRule="auto"/>
        <w:contextualSpacing/>
        <w:rPr>
          <w:rFonts w:cs="Arial"/>
          <w:sz w:val="24"/>
          <w:szCs w:val="24"/>
        </w:rPr>
      </w:pPr>
      <w:r w:rsidRPr="003F0A26">
        <w:rPr>
          <w:rFonts w:cs="Arial"/>
          <w:sz w:val="24"/>
          <w:szCs w:val="24"/>
        </w:rPr>
        <w:lastRenderedPageBreak/>
        <w:t xml:space="preserve">An </w:t>
      </w:r>
      <w:r w:rsidRPr="003F0A26" w:rsidR="008A48AB">
        <w:rPr>
          <w:rFonts w:cs="Arial"/>
          <w:sz w:val="24"/>
          <w:szCs w:val="24"/>
        </w:rPr>
        <w:t>after-hours</w:t>
      </w:r>
      <w:r w:rsidRPr="003F0A26">
        <w:rPr>
          <w:rFonts w:cs="Arial"/>
          <w:sz w:val="24"/>
          <w:szCs w:val="24"/>
        </w:rPr>
        <w:t xml:space="preserve"> on call number is available when the office is closed and this number should only be used when you wish to cancel </w:t>
      </w:r>
      <w:r w:rsidRPr="003F0A26" w:rsidR="00EA7903">
        <w:rPr>
          <w:rFonts w:cs="Arial"/>
          <w:sz w:val="24"/>
          <w:szCs w:val="24"/>
        </w:rPr>
        <w:t>service for</w:t>
      </w:r>
      <w:r w:rsidRPr="003F0A26">
        <w:rPr>
          <w:rFonts w:cs="Arial"/>
          <w:sz w:val="24"/>
          <w:szCs w:val="24"/>
        </w:rPr>
        <w:t xml:space="preserve"> the next day. </w:t>
      </w:r>
      <w:r w:rsidR="004B5221">
        <w:rPr>
          <w:rFonts w:cs="Arial"/>
          <w:sz w:val="24"/>
          <w:szCs w:val="24"/>
        </w:rPr>
        <w:t xml:space="preserve">The number is listed at the start </w:t>
      </w:r>
      <w:r w:rsidRPr="003F0A26">
        <w:rPr>
          <w:rFonts w:cs="Arial"/>
          <w:sz w:val="24"/>
          <w:szCs w:val="24"/>
        </w:rPr>
        <w:t xml:space="preserve">of this agreement. </w:t>
      </w:r>
    </w:p>
    <w:p w:rsidRPr="003F0A26" w:rsidR="003F0A26" w:rsidP="00D2550E" w:rsidRDefault="003F0A26" w14:paraId="27E84733" w14:textId="0B0FE629">
      <w:pPr>
        <w:pStyle w:val="ListParagraph"/>
        <w:numPr>
          <w:ilvl w:val="0"/>
          <w:numId w:val="8"/>
        </w:numPr>
        <w:spacing w:after="160" w:line="259" w:lineRule="auto"/>
        <w:contextualSpacing/>
        <w:rPr>
          <w:rFonts w:cs="Arial"/>
          <w:sz w:val="24"/>
          <w:szCs w:val="24"/>
        </w:rPr>
      </w:pPr>
      <w:r w:rsidRPr="003F0A26">
        <w:rPr>
          <w:rFonts w:cs="Arial"/>
          <w:sz w:val="24"/>
          <w:szCs w:val="24"/>
        </w:rPr>
        <w:t xml:space="preserve">If I can’t attend my planned support and I don’t give </w:t>
      </w:r>
      <w:r w:rsidR="008E2D35">
        <w:rPr>
          <w:rFonts w:cs="Arial"/>
          <w:sz w:val="24"/>
          <w:szCs w:val="24"/>
        </w:rPr>
        <w:t>Adamas Community Care</w:t>
      </w:r>
      <w:r w:rsidRPr="003F0A26">
        <w:rPr>
          <w:rFonts w:cs="Arial"/>
          <w:sz w:val="24"/>
          <w:szCs w:val="24"/>
        </w:rPr>
        <w:t xml:space="preserve"> at least 24 hours’ notice, I may still need to pay for the support</w:t>
      </w:r>
    </w:p>
    <w:p w:rsidR="003F0A26" w:rsidP="00D2550E" w:rsidRDefault="003F0A26" w14:paraId="15003BE2" w14:textId="457AC318">
      <w:pPr>
        <w:pStyle w:val="ListParagraph"/>
        <w:numPr>
          <w:ilvl w:val="0"/>
          <w:numId w:val="8"/>
        </w:numPr>
        <w:spacing w:after="160" w:line="259" w:lineRule="auto"/>
        <w:contextualSpacing/>
        <w:rPr>
          <w:rFonts w:cs="Arial"/>
          <w:sz w:val="24"/>
          <w:szCs w:val="24"/>
        </w:rPr>
      </w:pPr>
      <w:r w:rsidRPr="003F0A26">
        <w:rPr>
          <w:rFonts w:cs="Arial"/>
          <w:sz w:val="24"/>
          <w:szCs w:val="24"/>
        </w:rPr>
        <w:t xml:space="preserve">For personal care, skill development or community access supports – if less than 24 hours’ notice of cancellation is given, </w:t>
      </w:r>
      <w:r w:rsidR="008E2D35">
        <w:rPr>
          <w:rFonts w:cs="Arial"/>
          <w:sz w:val="24"/>
          <w:szCs w:val="24"/>
        </w:rPr>
        <w:t>Adamas Community Care</w:t>
      </w:r>
      <w:r w:rsidRPr="003F0A26">
        <w:rPr>
          <w:rFonts w:cs="Arial"/>
          <w:sz w:val="24"/>
          <w:szCs w:val="24"/>
        </w:rPr>
        <w:t xml:space="preserve"> may claim the cost of the support directly from the NDIA for a maximum of eight (8) times each year</w:t>
      </w:r>
      <w:r w:rsidR="00EA7903">
        <w:rPr>
          <w:rFonts w:cs="Arial"/>
          <w:sz w:val="24"/>
          <w:szCs w:val="24"/>
        </w:rPr>
        <w:t>.</w:t>
      </w:r>
    </w:p>
    <w:p w:rsidRPr="00C15C02" w:rsidR="00C15C02" w:rsidP="00C15C02" w:rsidRDefault="00C15C02" w14:paraId="1E1AE002" w14:textId="7999F876">
      <w:pPr>
        <w:pStyle w:val="ListParagraph"/>
        <w:numPr>
          <w:ilvl w:val="0"/>
          <w:numId w:val="8"/>
        </w:numPr>
        <w:spacing w:after="160" w:line="259" w:lineRule="auto"/>
        <w:contextualSpacing/>
        <w:rPr>
          <w:rFonts w:cs="Arial"/>
          <w:sz w:val="24"/>
          <w:szCs w:val="24"/>
        </w:rPr>
      </w:pPr>
      <w:r w:rsidRPr="00C15C02">
        <w:rPr>
          <w:sz w:val="24"/>
          <w:szCs w:val="24"/>
        </w:rPr>
        <w:t>Where participants fail to present for therapy services, the therapist can charge a cancellation fee for a maximum of 2 hours of service within the period of any Service Agreement</w:t>
      </w:r>
    </w:p>
    <w:p w:rsidRPr="00C15C02" w:rsidR="00C15C02" w:rsidP="00C15C02" w:rsidRDefault="00C15C02" w14:paraId="22DDD229" w14:textId="6EE3A0D7">
      <w:pPr>
        <w:pStyle w:val="ListParagraph"/>
        <w:numPr>
          <w:ilvl w:val="0"/>
          <w:numId w:val="8"/>
        </w:numPr>
        <w:spacing w:after="160" w:line="259" w:lineRule="auto"/>
        <w:contextualSpacing/>
        <w:rPr>
          <w:rFonts w:cs="Arial"/>
          <w:sz w:val="24"/>
          <w:szCs w:val="24"/>
        </w:rPr>
      </w:pPr>
      <w:r w:rsidRPr="00C15C02">
        <w:rPr>
          <w:sz w:val="24"/>
          <w:szCs w:val="24"/>
        </w:rPr>
        <w:t>Where a participant fails, without notice, to keep the scheduled arrangement for the support, the provider must make every effort to contact the participant to determine if there is an additional problem (e.g. the person has fallen out of bed and cannot raise an alarm, or there is a sudden break down in the informal supports and additional support is likely to be required)</w:t>
      </w:r>
    </w:p>
    <w:p w:rsidRPr="00C15C02" w:rsidR="00C15C02" w:rsidP="00C15C02" w:rsidRDefault="00C15C02" w14:paraId="2D9E443A" w14:textId="3D1A4FD5">
      <w:pPr>
        <w:pStyle w:val="ListParagraph"/>
        <w:numPr>
          <w:ilvl w:val="0"/>
          <w:numId w:val="8"/>
        </w:numPr>
        <w:spacing w:after="160" w:line="259" w:lineRule="auto"/>
        <w:contextualSpacing/>
        <w:rPr>
          <w:rFonts w:cs="Arial"/>
          <w:sz w:val="24"/>
          <w:szCs w:val="24"/>
        </w:rPr>
      </w:pPr>
      <w:r w:rsidRPr="00C15C02">
        <w:rPr>
          <w:sz w:val="24"/>
          <w:szCs w:val="24"/>
        </w:rPr>
        <w:t>No fee is payable by the NDIA or the participant, for cancellation by a provider or due to the provider’s failure to deliver the agreed supports</w:t>
      </w:r>
    </w:p>
    <w:p w:rsidRPr="00046B1F" w:rsidR="00046B1F" w:rsidP="00046B1F" w:rsidRDefault="00046B1F" w14:paraId="70A59260" w14:textId="77777777"/>
    <w:p w:rsidRPr="00B74F61" w:rsidR="00F83DEE" w:rsidP="00D2550E" w:rsidRDefault="00C963E4" w14:paraId="6DF0F36B" w14:textId="03CA89A1">
      <w:pPr>
        <w:pStyle w:val="Heading4"/>
        <w:widowControl w:val="0"/>
        <w:numPr>
          <w:ilvl w:val="3"/>
          <w:numId w:val="5"/>
        </w:numPr>
        <w:spacing w:after="120" w:line="288" w:lineRule="auto"/>
        <w:ind w:left="426" w:hanging="360"/>
        <w:rPr>
          <w:color w:val="7030A0"/>
        </w:rPr>
      </w:pPr>
      <w:r w:rsidRPr="00B74F61">
        <w:rPr>
          <w:color w:val="7030A0"/>
        </w:rPr>
        <w:t>Protecting your</w:t>
      </w:r>
      <w:r w:rsidRPr="00B74F61" w:rsidR="00046B1F">
        <w:rPr>
          <w:color w:val="7030A0"/>
        </w:rPr>
        <w:t xml:space="preserve"> privacy</w:t>
      </w:r>
    </w:p>
    <w:p w:rsidRPr="00191F0D" w:rsidR="00B74F61" w:rsidP="00D2550E" w:rsidRDefault="003F0A26" w14:paraId="7C43BDF7" w14:textId="0E3C3ACC">
      <w:pPr>
        <w:pStyle w:val="NoSpacing"/>
        <w:numPr>
          <w:ilvl w:val="0"/>
          <w:numId w:val="15"/>
        </w:numPr>
        <w:rPr>
          <w:sz w:val="24"/>
          <w:szCs w:val="24"/>
        </w:rPr>
      </w:pPr>
      <w:r w:rsidRPr="00191F0D">
        <w:rPr>
          <w:sz w:val="24"/>
          <w:szCs w:val="24"/>
        </w:rPr>
        <w:t xml:space="preserve">When you start receiving a service from </w:t>
      </w:r>
      <w:r w:rsidR="008E2D35">
        <w:rPr>
          <w:sz w:val="24"/>
          <w:szCs w:val="24"/>
        </w:rPr>
        <w:t>Adamas Community Care</w:t>
      </w:r>
      <w:r w:rsidRPr="00191F0D">
        <w:rPr>
          <w:sz w:val="24"/>
          <w:szCs w:val="24"/>
        </w:rPr>
        <w:t xml:space="preserve">, we will make a record of your </w:t>
      </w:r>
      <w:r w:rsidRPr="00191F0D" w:rsidR="00EA7903">
        <w:rPr>
          <w:sz w:val="24"/>
          <w:szCs w:val="24"/>
        </w:rPr>
        <w:t>name,</w:t>
      </w:r>
      <w:r w:rsidRPr="00191F0D">
        <w:rPr>
          <w:sz w:val="24"/>
          <w:szCs w:val="24"/>
        </w:rPr>
        <w:t xml:space="preserve"> address, contract details, and information we need to deliver a quality service to you, including information about your disability.</w:t>
      </w:r>
    </w:p>
    <w:p w:rsidRPr="00191F0D" w:rsidR="00191F0D" w:rsidP="00D2550E" w:rsidRDefault="003F0A26" w14:paraId="3F3C146B" w14:textId="77777777">
      <w:pPr>
        <w:pStyle w:val="NoSpacing"/>
        <w:numPr>
          <w:ilvl w:val="0"/>
          <w:numId w:val="15"/>
        </w:numPr>
        <w:rPr>
          <w:sz w:val="24"/>
          <w:szCs w:val="24"/>
        </w:rPr>
      </w:pPr>
      <w:r w:rsidRPr="00191F0D">
        <w:rPr>
          <w:sz w:val="24"/>
          <w:szCs w:val="24"/>
        </w:rPr>
        <w:t>We will make a record each time we have contact with you and keep records on how you are progressi</w:t>
      </w:r>
      <w:r w:rsidRPr="00191F0D" w:rsidR="00191F0D">
        <w:rPr>
          <w:sz w:val="24"/>
          <w:szCs w:val="24"/>
        </w:rPr>
        <w:t>ng towards achieving your goals.</w:t>
      </w:r>
    </w:p>
    <w:p w:rsidRPr="00191F0D" w:rsidR="00191F0D" w:rsidP="00D2550E" w:rsidRDefault="00B74F61" w14:paraId="4CA63042" w14:textId="77777777">
      <w:pPr>
        <w:pStyle w:val="NoSpacing"/>
        <w:numPr>
          <w:ilvl w:val="0"/>
          <w:numId w:val="15"/>
        </w:numPr>
        <w:rPr>
          <w:sz w:val="24"/>
          <w:szCs w:val="24"/>
        </w:rPr>
      </w:pPr>
      <w:r w:rsidRPr="00191F0D">
        <w:rPr>
          <w:sz w:val="24"/>
          <w:szCs w:val="24"/>
        </w:rPr>
        <w:t>You can ask to view your Far North file at any time</w:t>
      </w:r>
    </w:p>
    <w:p w:rsidRPr="00191F0D" w:rsidR="00B74F61" w:rsidP="00D2550E" w:rsidRDefault="00B74F61" w14:paraId="03A53330" w14:textId="2BD95BDE">
      <w:pPr>
        <w:pStyle w:val="NoSpacing"/>
        <w:numPr>
          <w:ilvl w:val="0"/>
          <w:numId w:val="15"/>
        </w:numPr>
        <w:rPr>
          <w:sz w:val="24"/>
          <w:szCs w:val="24"/>
        </w:rPr>
      </w:pPr>
      <w:r w:rsidRPr="00191F0D">
        <w:rPr>
          <w:sz w:val="24"/>
          <w:szCs w:val="24"/>
        </w:rPr>
        <w:t xml:space="preserve">Photographs/audio/video will only be taken if you have signed a consent form and agree for your photo/audio/video to be used on the Far North website, face book page, newsletter and annual report. </w:t>
      </w:r>
    </w:p>
    <w:p w:rsidRPr="00191F0D" w:rsidR="00B74F61" w:rsidP="00B74F61" w:rsidRDefault="00B74F61" w14:paraId="2BE715DD" w14:textId="77777777">
      <w:pPr>
        <w:ind w:left="360"/>
        <w:rPr>
          <w:sz w:val="24"/>
          <w:szCs w:val="24"/>
        </w:rPr>
      </w:pPr>
    </w:p>
    <w:p w:rsidR="004B5221" w:rsidP="003F0A26" w:rsidRDefault="004B5221" w14:paraId="6BD5DBE6" w14:textId="562576BA">
      <w:pPr>
        <w:rPr>
          <w:sz w:val="24"/>
          <w:szCs w:val="24"/>
        </w:rPr>
      </w:pPr>
    </w:p>
    <w:p w:rsidRPr="004B5221" w:rsidR="004B5221" w:rsidP="004B5221" w:rsidRDefault="005D4ADB" w14:paraId="397EF4EA" w14:textId="55CA6FFD">
      <w:pPr>
        <w:keepNext/>
        <w:keepLines/>
        <w:spacing w:before="40" w:after="0" w:line="259" w:lineRule="auto"/>
        <w:outlineLvl w:val="1"/>
        <w:rPr>
          <w:rFonts w:eastAsia="Times New Roman" w:cs="Times New Roman"/>
          <w:b/>
          <w:color w:val="2E74B5"/>
          <w:sz w:val="24"/>
          <w:szCs w:val="24"/>
          <w:lang w:val="en-US" w:eastAsia="en-US"/>
        </w:rPr>
      </w:pPr>
      <w:r>
        <w:rPr>
          <w:rFonts w:eastAsia="Times New Roman" w:cs="Times New Roman"/>
          <w:b/>
          <w:color w:val="7030A0"/>
          <w:sz w:val="24"/>
          <w:szCs w:val="24"/>
          <w:lang w:val="en-US" w:eastAsia="en-US"/>
        </w:rPr>
        <w:t>10.</w:t>
      </w:r>
      <w:r w:rsidRPr="00B74F61" w:rsidR="004B5221">
        <w:rPr>
          <w:rFonts w:eastAsia="Times New Roman" w:cs="Times New Roman"/>
          <w:b/>
          <w:color w:val="7030A0"/>
          <w:sz w:val="24"/>
          <w:szCs w:val="24"/>
          <w:lang w:val="en-US" w:eastAsia="en-US"/>
        </w:rPr>
        <w:t xml:space="preserve"> </w:t>
      </w:r>
      <w:r w:rsidRPr="004B5221" w:rsidR="004B5221">
        <w:rPr>
          <w:rFonts w:eastAsia="Times New Roman" w:cs="Times New Roman"/>
          <w:b/>
          <w:color w:val="7030A0"/>
          <w:sz w:val="24"/>
          <w:szCs w:val="24"/>
          <w:lang w:val="en-US" w:eastAsia="en-US"/>
        </w:rPr>
        <w:t>I understand the following may happen without my permission:</w:t>
      </w:r>
      <w:r>
        <w:rPr>
          <w:rFonts w:eastAsia="Times New Roman" w:cs="Times New Roman"/>
          <w:b/>
          <w:color w:val="7030A0"/>
          <w:sz w:val="24"/>
          <w:szCs w:val="24"/>
          <w:lang w:val="en-US" w:eastAsia="en-US"/>
        </w:rPr>
        <w:br/>
      </w:r>
    </w:p>
    <w:p w:rsidRPr="004B5221" w:rsidR="004B5221" w:rsidP="005D4ADB" w:rsidRDefault="004B5221" w14:paraId="5686907F" w14:textId="276F92CC">
      <w:pPr>
        <w:spacing w:after="160" w:line="259" w:lineRule="auto"/>
        <w:rPr>
          <w:rFonts w:eastAsia="Calibri" w:cs="Times New Roman"/>
          <w:sz w:val="24"/>
          <w:lang w:val="en-US" w:eastAsia="en-US"/>
        </w:rPr>
      </w:pPr>
      <w:r w:rsidRPr="004B5221">
        <w:rPr>
          <w:rFonts w:eastAsia="Calibri" w:cs="Times New Roman"/>
          <w:sz w:val="24"/>
          <w:lang w:val="en-US" w:eastAsia="en-US"/>
        </w:rPr>
        <w:t xml:space="preserve">Far North will not use or share your personal information with anyone without your written permission, unless we have concerns for your safety or </w:t>
      </w:r>
      <w:r w:rsidRPr="004B5221" w:rsidR="00B74F61">
        <w:rPr>
          <w:rFonts w:eastAsia="Calibri" w:cs="Times New Roman"/>
          <w:sz w:val="24"/>
          <w:lang w:val="en-US" w:eastAsia="en-US"/>
        </w:rPr>
        <w:t>law requires to us</w:t>
      </w:r>
      <w:r w:rsidRPr="004B5221">
        <w:rPr>
          <w:rFonts w:eastAsia="Calibri" w:cs="Times New Roman"/>
          <w:sz w:val="24"/>
          <w:lang w:val="en-US" w:eastAsia="en-US"/>
        </w:rPr>
        <w:t>; for example, mandatory reporting of child protection concerns.</w:t>
      </w:r>
    </w:p>
    <w:p w:rsidR="004B5221" w:rsidP="003F0A26" w:rsidRDefault="004B5221" w14:paraId="76489F80" w14:textId="77777777">
      <w:pPr>
        <w:rPr>
          <w:sz w:val="24"/>
          <w:szCs w:val="24"/>
        </w:rPr>
      </w:pPr>
    </w:p>
    <w:p w:rsidRPr="003F0A26" w:rsidR="003F0A26" w:rsidP="008541EC" w:rsidRDefault="003F0A26" w14:paraId="0F86A5D5" w14:textId="5EC83B5E">
      <w:pPr>
        <w:pStyle w:val="Heading2"/>
        <w:keepNext/>
        <w:keepLines/>
        <w:spacing w:before="40" w:after="0" w:line="259" w:lineRule="auto"/>
        <w:rPr>
          <w:sz w:val="24"/>
          <w:szCs w:val="24"/>
        </w:rPr>
      </w:pPr>
    </w:p>
    <w:p w:rsidRPr="008541EC" w:rsidR="008541EC" w:rsidP="004B5221" w:rsidRDefault="004B5221" w14:paraId="378A33F1" w14:textId="47345C17">
      <w:pPr>
        <w:keepNext/>
        <w:keepLines/>
        <w:spacing w:before="40" w:after="0" w:line="259" w:lineRule="auto"/>
        <w:outlineLvl w:val="1"/>
        <w:rPr>
          <w:rFonts w:eastAsia="Times New Roman" w:cs="Times New Roman"/>
          <w:b/>
          <w:sz w:val="24"/>
          <w:szCs w:val="24"/>
          <w:lang w:val="en-US" w:eastAsia="en-US"/>
        </w:rPr>
      </w:pPr>
      <w:bookmarkStart w:name="_2s8eyo1" w:colFirst="0" w:colLast="0" w:id="6"/>
      <w:bookmarkEnd w:id="6"/>
      <w:r w:rsidRPr="00B74F61">
        <w:rPr>
          <w:rFonts w:eastAsia="Times New Roman" w:cs="Times New Roman"/>
          <w:b/>
          <w:color w:val="7030A0"/>
          <w:sz w:val="24"/>
          <w:szCs w:val="24"/>
          <w:lang w:val="en-US" w:eastAsia="en-US"/>
        </w:rPr>
        <w:t>11</w:t>
      </w:r>
      <w:r w:rsidR="005D4ADB">
        <w:rPr>
          <w:rFonts w:eastAsia="Times New Roman" w:cs="Times New Roman"/>
          <w:b/>
          <w:color w:val="7030A0"/>
          <w:sz w:val="24"/>
          <w:szCs w:val="24"/>
          <w:lang w:val="en-US" w:eastAsia="en-US"/>
        </w:rPr>
        <w:t>.</w:t>
      </w:r>
      <w:r w:rsidR="00EA7903">
        <w:rPr>
          <w:rFonts w:eastAsia="Times New Roman" w:cs="Times New Roman"/>
          <w:b/>
          <w:sz w:val="24"/>
          <w:szCs w:val="24"/>
          <w:lang w:val="en-US" w:eastAsia="en-US"/>
        </w:rPr>
        <w:t xml:space="preserve"> </w:t>
      </w:r>
      <w:r w:rsidRPr="00B74F61" w:rsidR="008541EC">
        <w:rPr>
          <w:rFonts w:eastAsia="Times New Roman" w:cs="Times New Roman"/>
          <w:b/>
          <w:color w:val="7030A0"/>
          <w:sz w:val="24"/>
          <w:szCs w:val="24"/>
          <w:lang w:val="en-US" w:eastAsia="en-US"/>
        </w:rPr>
        <w:t>What about my safety?</w:t>
      </w:r>
    </w:p>
    <w:p w:rsidRPr="008541EC" w:rsidR="008541EC" w:rsidP="00D2550E" w:rsidRDefault="008541EC" w14:paraId="4BF77D1E" w14:textId="77777777">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 may be asked to take part in assessments to assist Far North in creating safe environments</w:t>
      </w:r>
    </w:p>
    <w:p w:rsidR="008541EC" w:rsidP="00D2550E" w:rsidRDefault="008541EC" w14:paraId="7087B632" w14:textId="003E9EB9">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If Far North decides that providing a support is not safe, you will talk to me about how to provide the support safely</w:t>
      </w:r>
      <w:r w:rsidR="00EA7903">
        <w:rPr>
          <w:rFonts w:eastAsia="Calibri" w:cs="Times New Roman"/>
          <w:sz w:val="24"/>
          <w:lang w:val="en-US" w:eastAsia="en-US"/>
        </w:rPr>
        <w:t>.</w:t>
      </w:r>
    </w:p>
    <w:p w:rsidR="008541EC" w:rsidP="008541EC" w:rsidRDefault="008541EC" w14:paraId="3E8947D7" w14:textId="780FC89A">
      <w:pPr>
        <w:pStyle w:val="Heading4"/>
        <w:widowControl w:val="0"/>
        <w:spacing w:after="120" w:line="288" w:lineRule="auto"/>
        <w:rPr>
          <w:rFonts w:eastAsia="Calibri" w:cs="Times New Roman"/>
          <w:b w:val="0"/>
          <w:bCs w:val="0"/>
          <w:szCs w:val="22"/>
          <w:lang w:val="en-US" w:eastAsia="en-US"/>
        </w:rPr>
      </w:pPr>
    </w:p>
    <w:p w:rsidRPr="00191F0D" w:rsidR="00191F0D" w:rsidP="00191F0D" w:rsidRDefault="00191F0D" w14:paraId="108FC165" w14:textId="77777777">
      <w:pPr>
        <w:rPr>
          <w:lang w:val="en-US" w:eastAsia="en-US"/>
        </w:rPr>
      </w:pPr>
    </w:p>
    <w:p w:rsidRPr="00B74F61" w:rsidR="00F83DEE" w:rsidP="005D4ADB" w:rsidRDefault="005D4ADB" w14:paraId="2200A663" w14:textId="20C5E975">
      <w:pPr>
        <w:pStyle w:val="Heading4"/>
        <w:widowControl w:val="0"/>
        <w:spacing w:after="120" w:line="288" w:lineRule="auto"/>
        <w:rPr>
          <w:color w:val="7030A0"/>
        </w:rPr>
      </w:pPr>
      <w:r>
        <w:rPr>
          <w:color w:val="7030A0"/>
        </w:rPr>
        <w:t xml:space="preserve">12. </w:t>
      </w:r>
      <w:r w:rsidRPr="00B74F61" w:rsidR="00F83DEE">
        <w:rPr>
          <w:color w:val="7030A0"/>
        </w:rPr>
        <w:t xml:space="preserve">How to end </w:t>
      </w:r>
      <w:r w:rsidRPr="00B74F61" w:rsidR="00046B1F">
        <w:rPr>
          <w:color w:val="7030A0"/>
        </w:rPr>
        <w:t xml:space="preserve">or change </w:t>
      </w:r>
      <w:r w:rsidRPr="00B74F61" w:rsidR="00F83DEE">
        <w:rPr>
          <w:color w:val="7030A0"/>
        </w:rPr>
        <w:t xml:space="preserve">the Agreement </w:t>
      </w:r>
    </w:p>
    <w:p w:rsidRPr="003F0A26" w:rsidR="003F0A26" w:rsidP="00D2550E" w:rsidRDefault="003F0A26" w14:paraId="39CBE281" w14:textId="4F3232CE">
      <w:pPr>
        <w:pStyle w:val="ListParagraph"/>
        <w:numPr>
          <w:ilvl w:val="0"/>
          <w:numId w:val="9"/>
        </w:numPr>
        <w:spacing w:after="160" w:line="259" w:lineRule="auto"/>
        <w:contextualSpacing/>
        <w:rPr>
          <w:sz w:val="24"/>
          <w:szCs w:val="24"/>
        </w:rPr>
      </w:pPr>
      <w:r w:rsidRPr="003F0A26">
        <w:rPr>
          <w:sz w:val="24"/>
          <w:szCs w:val="24"/>
        </w:rPr>
        <w:t xml:space="preserve">Either </w:t>
      </w:r>
      <w:r w:rsidR="008E2D35">
        <w:rPr>
          <w:sz w:val="24"/>
          <w:szCs w:val="24"/>
        </w:rPr>
        <w:t>Adamas Community Care</w:t>
      </w:r>
      <w:r w:rsidRPr="003F0A26">
        <w:rPr>
          <w:sz w:val="24"/>
          <w:szCs w:val="24"/>
        </w:rPr>
        <w:t xml:space="preserve"> or the participant can ask to review this Agreement if I regularly change, cancel or do not attend my planned support</w:t>
      </w:r>
    </w:p>
    <w:p w:rsidRPr="003F0A26" w:rsidR="003F0A26" w:rsidP="00D2550E" w:rsidRDefault="003F0A26" w14:paraId="5DBD4BFF" w14:textId="00B1EF49">
      <w:pPr>
        <w:pStyle w:val="ListParagraph"/>
        <w:numPr>
          <w:ilvl w:val="0"/>
          <w:numId w:val="9"/>
        </w:numPr>
        <w:spacing w:after="160" w:line="259" w:lineRule="auto"/>
        <w:contextualSpacing/>
        <w:rPr>
          <w:sz w:val="24"/>
          <w:szCs w:val="24"/>
        </w:rPr>
      </w:pPr>
      <w:r w:rsidRPr="003F0A26">
        <w:rPr>
          <w:sz w:val="24"/>
          <w:szCs w:val="24"/>
        </w:rPr>
        <w:t xml:space="preserve">If you or </w:t>
      </w:r>
      <w:r w:rsidR="008E2D35">
        <w:rPr>
          <w:sz w:val="24"/>
          <w:szCs w:val="24"/>
        </w:rPr>
        <w:t>Adamas Community Care</w:t>
      </w:r>
      <w:r w:rsidRPr="003F0A26">
        <w:rPr>
          <w:sz w:val="24"/>
          <w:szCs w:val="24"/>
        </w:rPr>
        <w:t xml:space="preserve"> have a reason for this Agreement to end, a minimum of two weeks’ notice must be given</w:t>
      </w:r>
    </w:p>
    <w:p w:rsidRPr="003F0A26" w:rsidR="003F0A26" w:rsidP="00D2550E" w:rsidRDefault="003F0A26" w14:paraId="42196D5F" w14:textId="77777777">
      <w:pPr>
        <w:pStyle w:val="ListParagraph"/>
        <w:numPr>
          <w:ilvl w:val="0"/>
          <w:numId w:val="9"/>
        </w:numPr>
        <w:spacing w:after="160" w:line="259" w:lineRule="auto"/>
        <w:contextualSpacing/>
        <w:rPr>
          <w:sz w:val="24"/>
          <w:szCs w:val="24"/>
        </w:rPr>
      </w:pPr>
      <w:r w:rsidRPr="003F0A26">
        <w:rPr>
          <w:sz w:val="24"/>
          <w:szCs w:val="24"/>
        </w:rPr>
        <w:t>Serious breaches of this Agreement may result in the Agreement ending without a notice period. Serious breaches include (but are not limited to):</w:t>
      </w:r>
    </w:p>
    <w:p w:rsidRPr="003F0A26" w:rsidR="003F0A26" w:rsidP="00D2550E" w:rsidRDefault="003F0A26" w14:paraId="6485B964" w14:textId="2E87AD4B">
      <w:pPr>
        <w:pStyle w:val="ListParagraph"/>
        <w:numPr>
          <w:ilvl w:val="1"/>
          <w:numId w:val="9"/>
        </w:numPr>
        <w:spacing w:after="160" w:line="259" w:lineRule="auto"/>
        <w:contextualSpacing/>
        <w:rPr>
          <w:sz w:val="24"/>
          <w:szCs w:val="24"/>
        </w:rPr>
      </w:pPr>
      <w:r w:rsidRPr="003F0A26">
        <w:rPr>
          <w:sz w:val="24"/>
          <w:szCs w:val="24"/>
        </w:rPr>
        <w:t xml:space="preserve">Using </w:t>
      </w:r>
      <w:r w:rsidR="008E2D35">
        <w:rPr>
          <w:sz w:val="24"/>
          <w:szCs w:val="24"/>
        </w:rPr>
        <w:t>Adamas Community Care</w:t>
      </w:r>
      <w:r w:rsidRPr="003F0A26">
        <w:rPr>
          <w:sz w:val="24"/>
          <w:szCs w:val="24"/>
        </w:rPr>
        <w:t xml:space="preserve"> premises for an illegal purpose</w:t>
      </w:r>
    </w:p>
    <w:p w:rsidRPr="003F0A26" w:rsidR="003F0A26" w:rsidP="00D2550E" w:rsidRDefault="003F0A26" w14:paraId="79261009" w14:textId="4CFBA7D8">
      <w:pPr>
        <w:pStyle w:val="ListParagraph"/>
        <w:numPr>
          <w:ilvl w:val="1"/>
          <w:numId w:val="9"/>
        </w:numPr>
        <w:spacing w:after="160" w:line="259" w:lineRule="auto"/>
        <w:contextualSpacing/>
        <w:rPr>
          <w:sz w:val="24"/>
          <w:szCs w:val="24"/>
        </w:rPr>
      </w:pPr>
      <w:r w:rsidRPr="003F0A26">
        <w:rPr>
          <w:sz w:val="24"/>
          <w:szCs w:val="24"/>
        </w:rPr>
        <w:t xml:space="preserve">Damaging or misusing </w:t>
      </w:r>
      <w:r w:rsidR="008E2D35">
        <w:rPr>
          <w:sz w:val="24"/>
          <w:szCs w:val="24"/>
        </w:rPr>
        <w:t>Adamas Community Care</w:t>
      </w:r>
      <w:r w:rsidRPr="003F0A26">
        <w:rPr>
          <w:sz w:val="24"/>
          <w:szCs w:val="24"/>
        </w:rPr>
        <w:t xml:space="preserve"> property</w:t>
      </w:r>
    </w:p>
    <w:p w:rsidRPr="003F0A26" w:rsidR="003F0A26" w:rsidP="00D2550E" w:rsidRDefault="003F0A26" w14:paraId="444219E3" w14:textId="069A3528">
      <w:pPr>
        <w:pStyle w:val="ListParagraph"/>
        <w:numPr>
          <w:ilvl w:val="1"/>
          <w:numId w:val="9"/>
        </w:numPr>
        <w:spacing w:after="160" w:line="259" w:lineRule="auto"/>
        <w:contextualSpacing/>
        <w:rPr>
          <w:sz w:val="24"/>
          <w:szCs w:val="24"/>
        </w:rPr>
      </w:pPr>
      <w:r w:rsidRPr="003F0A26">
        <w:rPr>
          <w:sz w:val="24"/>
          <w:szCs w:val="24"/>
        </w:rPr>
        <w:t xml:space="preserve">Taking action which is intended, or would reasonably be expected to harm </w:t>
      </w:r>
      <w:r w:rsidR="008E2D35">
        <w:rPr>
          <w:sz w:val="24"/>
          <w:szCs w:val="24"/>
        </w:rPr>
        <w:t>Adamas Community Care</w:t>
      </w:r>
      <w:r w:rsidRPr="003F0A26">
        <w:rPr>
          <w:sz w:val="24"/>
          <w:szCs w:val="24"/>
        </w:rPr>
        <w:t xml:space="preserve"> or its reputation or which would reasonably be expected to lead to unwanted or unfavourable publicity</w:t>
      </w:r>
    </w:p>
    <w:p w:rsidRPr="003F0A26" w:rsidR="003F0A26" w:rsidP="00D2550E" w:rsidRDefault="008E2D35" w14:paraId="36E7F39B" w14:textId="4D5E0408">
      <w:pPr>
        <w:pStyle w:val="ListParagraph"/>
        <w:numPr>
          <w:ilvl w:val="0"/>
          <w:numId w:val="9"/>
        </w:numPr>
        <w:spacing w:after="160" w:line="259" w:lineRule="auto"/>
        <w:contextualSpacing/>
        <w:rPr>
          <w:sz w:val="24"/>
          <w:szCs w:val="24"/>
        </w:rPr>
      </w:pPr>
      <w:r>
        <w:rPr>
          <w:sz w:val="24"/>
          <w:szCs w:val="24"/>
        </w:rPr>
        <w:t>Adamas Community Care</w:t>
      </w:r>
      <w:r w:rsidRPr="003F0A26" w:rsidR="003F0A26">
        <w:rPr>
          <w:sz w:val="24"/>
          <w:szCs w:val="24"/>
        </w:rPr>
        <w:t xml:space="preserve"> may suspend supports if you have not paid for the supports you have already received</w:t>
      </w:r>
    </w:p>
    <w:p w:rsidRPr="00EB4623" w:rsidR="008541EC" w:rsidP="00D2550E" w:rsidRDefault="003F0A26" w14:paraId="09FBA851" w14:textId="60D7AF0C">
      <w:pPr>
        <w:pStyle w:val="ListParagraph"/>
        <w:numPr>
          <w:ilvl w:val="0"/>
          <w:numId w:val="9"/>
        </w:numPr>
        <w:spacing w:after="160" w:line="259" w:lineRule="auto"/>
        <w:contextualSpacing/>
        <w:rPr>
          <w:sz w:val="24"/>
          <w:szCs w:val="24"/>
        </w:rPr>
      </w:pPr>
      <w:r w:rsidRPr="003F0A26">
        <w:rPr>
          <w:sz w:val="24"/>
          <w:szCs w:val="24"/>
        </w:rPr>
        <w:t>If your Agreement ends for any reason, you will still need to pay for the supports you have already received</w:t>
      </w:r>
      <w:r w:rsidR="008635B6">
        <w:rPr>
          <w:sz w:val="24"/>
          <w:szCs w:val="24"/>
        </w:rPr>
        <w:t>.</w:t>
      </w:r>
      <w:r w:rsidR="005D4ADB">
        <w:rPr>
          <w:sz w:val="24"/>
          <w:szCs w:val="24"/>
        </w:rPr>
        <w:br/>
      </w:r>
    </w:p>
    <w:p w:rsidRPr="005D4ADB" w:rsidR="00EB4623" w:rsidP="005D4ADB" w:rsidRDefault="005D4ADB" w14:paraId="713FD9C2" w14:textId="1EFD9937">
      <w:pPr>
        <w:spacing w:after="160" w:line="259" w:lineRule="auto"/>
        <w:contextualSpacing/>
        <w:rPr>
          <w:sz w:val="24"/>
          <w:szCs w:val="24"/>
        </w:rPr>
      </w:pPr>
      <w:bookmarkStart w:name="_17dp8vu" w:colFirst="0" w:colLast="0" w:id="7"/>
      <w:bookmarkEnd w:id="7"/>
      <w:r>
        <w:rPr>
          <w:rStyle w:val="Heading3Char"/>
          <w:sz w:val="24"/>
          <w:szCs w:val="24"/>
        </w:rPr>
        <w:t>13.</w:t>
      </w:r>
      <w:r w:rsidRPr="005D4ADB">
        <w:rPr>
          <w:rStyle w:val="Heading3Char"/>
          <w:sz w:val="24"/>
          <w:szCs w:val="24"/>
        </w:rPr>
        <w:t xml:space="preserve"> </w:t>
      </w:r>
      <w:r w:rsidRPr="005D4ADB" w:rsidR="00F83DEE">
        <w:rPr>
          <w:rStyle w:val="Heading3Char"/>
          <w:sz w:val="24"/>
          <w:szCs w:val="24"/>
        </w:rPr>
        <w:t>What to do if there is a problem?</w:t>
      </w:r>
      <w:r w:rsidRPr="00C12C05" w:rsidR="00C12C05">
        <w:rPr>
          <w:noProof/>
          <w:lang w:eastAsia="en-AU"/>
        </w:rPr>
        <w:t xml:space="preserve"> </w:t>
      </w:r>
      <w:r w:rsidR="00C12C05">
        <w:rPr>
          <w:noProof/>
          <w:lang w:eastAsia="en-AU"/>
        </w:rPr>
        <w:t xml:space="preserve">  </w:t>
      </w:r>
      <w:r>
        <w:rPr>
          <w:noProof/>
          <w:lang w:eastAsia="en-AU"/>
        </w:rPr>
        <w:drawing>
          <wp:inline distT="0" distB="0" distL="0" distR="0" wp14:anchorId="1A43311D" wp14:editId="1EBFD5A4">
            <wp:extent cx="828675" cy="781050"/>
            <wp:effectExtent l="0" t="0" r="9525" b="0"/>
            <wp:docPr id="39" name="image34.jpg" descr="A woman comforting another woman who is crying"/>
            <wp:cNvGraphicFramePr/>
            <a:graphic xmlns:a="http://schemas.openxmlformats.org/drawingml/2006/main">
              <a:graphicData uri="http://schemas.openxmlformats.org/drawingml/2006/picture">
                <pic:pic xmlns:pic="http://schemas.openxmlformats.org/drawingml/2006/picture">
                  <pic:nvPicPr>
                    <pic:cNvPr id="0" name="image34.jpg" descr="A woman comforting another woman who is crying"/>
                    <pic:cNvPicPr preferRelativeResize="0"/>
                  </pic:nvPicPr>
                  <pic:blipFill>
                    <a:blip r:embed="rId20"/>
                    <a:srcRect/>
                    <a:stretch>
                      <a:fillRect/>
                    </a:stretch>
                  </pic:blipFill>
                  <pic:spPr>
                    <a:xfrm>
                      <a:off x="0" y="0"/>
                      <a:ext cx="828675" cy="781050"/>
                    </a:xfrm>
                    <a:prstGeom prst="rect">
                      <a:avLst/>
                    </a:prstGeom>
                    <a:ln/>
                  </pic:spPr>
                </pic:pic>
              </a:graphicData>
            </a:graphic>
          </wp:inline>
        </w:drawing>
      </w:r>
      <w:r w:rsidR="00C12C05">
        <w:rPr>
          <w:noProof/>
          <w:lang w:eastAsia="en-AU"/>
        </w:rPr>
        <w:t xml:space="preserve">  </w:t>
      </w:r>
      <w:r w:rsidR="00A47C6F">
        <w:rPr>
          <w:noProof/>
          <w:lang w:eastAsia="en-AU"/>
        </w:rPr>
        <w:br/>
      </w:r>
    </w:p>
    <w:p w:rsidRPr="005D4ADB" w:rsidR="005D4ADB" w:rsidP="00D2550E" w:rsidRDefault="005D4ADB" w14:paraId="2A78DB94" w14:textId="4447E99C">
      <w:pPr>
        <w:numPr>
          <w:ilvl w:val="0"/>
          <w:numId w:val="14"/>
        </w:numPr>
        <w:spacing w:after="160" w:line="276" w:lineRule="auto"/>
        <w:contextualSpacing/>
        <w:rPr>
          <w:sz w:val="24"/>
          <w:szCs w:val="24"/>
        </w:rPr>
      </w:pPr>
      <w:r w:rsidRPr="005D4ADB">
        <w:rPr>
          <w:rFonts w:cs="Arial"/>
          <w:sz w:val="24"/>
          <w:szCs w:val="24"/>
        </w:rPr>
        <w:t>I can make a complaint if I am not satisfied and expect that this will be resolved in a fair and transparent way that leads to service improvements.</w:t>
      </w:r>
    </w:p>
    <w:p w:rsidRPr="00EB4623" w:rsidR="005D4ADB" w:rsidP="00D2550E" w:rsidRDefault="005D4ADB" w14:paraId="15D9E5A8" w14:textId="7B9912EF">
      <w:pPr>
        <w:numPr>
          <w:ilvl w:val="0"/>
          <w:numId w:val="14"/>
        </w:numPr>
        <w:spacing w:after="160" w:line="276" w:lineRule="auto"/>
        <w:contextualSpacing/>
        <w:rPr>
          <w:sz w:val="24"/>
          <w:szCs w:val="24"/>
        </w:rPr>
      </w:pPr>
      <w:r w:rsidRPr="00EB4623">
        <w:rPr>
          <w:sz w:val="24"/>
          <w:szCs w:val="24"/>
        </w:rPr>
        <w:t>Far North welcomes your feedback and/or complaints about supports.</w:t>
      </w:r>
    </w:p>
    <w:p w:rsidRPr="00EB4623" w:rsidR="00EB4623" w:rsidP="00D2550E" w:rsidRDefault="00EB4623" w14:paraId="2C32BE3D" w14:textId="77777777">
      <w:pPr>
        <w:numPr>
          <w:ilvl w:val="0"/>
          <w:numId w:val="14"/>
        </w:numPr>
        <w:spacing w:after="160" w:line="276" w:lineRule="auto"/>
        <w:contextualSpacing/>
        <w:rPr>
          <w:sz w:val="24"/>
          <w:szCs w:val="24"/>
        </w:rPr>
      </w:pPr>
      <w:r w:rsidRPr="00EB4623">
        <w:rPr>
          <w:sz w:val="24"/>
          <w:szCs w:val="24"/>
        </w:rPr>
        <w:t xml:space="preserve">Far North will listen to your feedback and respond to complaints fairly and in a timely manner. If you would like information on feedback and/or complaints, please visit Far North’s website </w:t>
      </w:r>
      <w:hyperlink w:history="1" r:id="rId21">
        <w:r w:rsidRPr="00EB4623">
          <w:rPr>
            <w:color w:val="0000FF" w:themeColor="hyperlink"/>
            <w:sz w:val="24"/>
            <w:szCs w:val="24"/>
            <w:u w:val="single"/>
          </w:rPr>
          <w:t>www.farnorth.org.au</w:t>
        </w:r>
      </w:hyperlink>
      <w:r w:rsidRPr="00EB4623">
        <w:rPr>
          <w:sz w:val="24"/>
          <w:szCs w:val="24"/>
        </w:rPr>
        <w:t xml:space="preserve"> or can contact the Disability Services Manager. Please see below details. </w:t>
      </w:r>
    </w:p>
    <w:p w:rsidRPr="00EB4623" w:rsidR="005D4ADB" w:rsidP="00D2550E" w:rsidRDefault="00EB4623" w14:paraId="31F19F8C" w14:textId="77777777">
      <w:pPr>
        <w:numPr>
          <w:ilvl w:val="0"/>
          <w:numId w:val="14"/>
        </w:numPr>
        <w:spacing w:after="160" w:line="276" w:lineRule="auto"/>
        <w:contextualSpacing/>
        <w:rPr>
          <w:sz w:val="24"/>
          <w:szCs w:val="24"/>
        </w:rPr>
      </w:pPr>
      <w:r w:rsidRPr="00EB4623">
        <w:rPr>
          <w:sz w:val="24"/>
          <w:szCs w:val="24"/>
        </w:rPr>
        <w:t xml:space="preserve">If I am not happy with the outcome of a complaint, I can contact someone else to help me resolve my complaint. A list of organisations I can contact are on the Far North website </w:t>
      </w:r>
      <w:hyperlink w:history="1" r:id="rId22">
        <w:r w:rsidRPr="00EB4623">
          <w:rPr>
            <w:color w:val="0000FF" w:themeColor="hyperlink"/>
            <w:sz w:val="24"/>
            <w:szCs w:val="24"/>
            <w:u w:val="single"/>
          </w:rPr>
          <w:t>www.farnorth.org.au</w:t>
        </w:r>
      </w:hyperlink>
      <w:r w:rsidRPr="00EB4623">
        <w:rPr>
          <w:sz w:val="24"/>
          <w:szCs w:val="24"/>
        </w:rPr>
        <w:t xml:space="preserve"> or Far North will support you to contact the NDIA to ensure your complaint is responded to appropriately. </w:t>
      </w:r>
      <w:r w:rsidR="005D4ADB">
        <w:rPr>
          <w:sz w:val="24"/>
          <w:szCs w:val="24"/>
        </w:rPr>
        <w:br/>
      </w:r>
    </w:p>
    <w:tbl>
      <w:tblPr>
        <w:tblW w:w="9747" w:type="dxa"/>
        <w:tblInd w:w="-115" w:type="dxa"/>
        <w:tblLayout w:type="fixed"/>
        <w:tblLook w:val="0400" w:firstRow="0" w:lastRow="0" w:firstColumn="0" w:lastColumn="0" w:noHBand="0" w:noVBand="1"/>
      </w:tblPr>
      <w:tblGrid>
        <w:gridCol w:w="3227"/>
        <w:gridCol w:w="6520"/>
      </w:tblGrid>
      <w:tr w:rsidRPr="005D4ADB" w:rsidR="005D4ADB" w:rsidTr="00F61D48" w14:paraId="19A47E10" w14:textId="77777777">
        <w:trPr>
          <w:trHeight w:val="373"/>
        </w:trPr>
        <w:tc>
          <w:tcPr>
            <w:tcW w:w="3227" w:type="dxa"/>
            <w:vAlign w:val="center"/>
          </w:tcPr>
          <w:p w:rsidRPr="005D4ADB" w:rsidR="005D4ADB" w:rsidP="005D4ADB" w:rsidRDefault="005D4ADB" w14:paraId="1D827A7B"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 contact person is:</w:t>
            </w:r>
          </w:p>
        </w:tc>
        <w:tc>
          <w:tcPr>
            <w:tcW w:w="6520" w:type="dxa"/>
            <w:tcBorders>
              <w:top w:val="nil"/>
              <w:left w:val="nil"/>
              <w:bottom w:val="single" w:color="000000" w:sz="4" w:space="0"/>
              <w:right w:val="nil"/>
            </w:tcBorders>
            <w:vAlign w:val="center"/>
          </w:tcPr>
          <w:p w:rsidRPr="005D4ADB" w:rsidR="005D4ADB" w:rsidP="005D4ADB" w:rsidRDefault="0048148D" w14:paraId="31A17223" w14:textId="728A7597">
            <w:pPr>
              <w:widowControl w:val="0"/>
              <w:spacing w:after="200" w:line="288" w:lineRule="auto"/>
              <w:rPr>
                <w:rFonts w:eastAsia="Arial" w:cs="Arial"/>
                <w:color w:val="000000"/>
                <w:lang w:eastAsia="en-US"/>
              </w:rPr>
            </w:pPr>
            <w:r>
              <w:rPr>
                <w:rFonts w:eastAsia="Arial" w:cs="Arial"/>
                <w:color w:val="000000"/>
                <w:lang w:eastAsia="en-US"/>
              </w:rPr>
              <w:t>Julie Heady</w:t>
            </w:r>
          </w:p>
        </w:tc>
      </w:tr>
      <w:tr w:rsidRPr="005D4ADB" w:rsidR="005D4ADB" w:rsidTr="00F61D48" w14:paraId="5989EC35" w14:textId="77777777">
        <w:tc>
          <w:tcPr>
            <w:tcW w:w="3227" w:type="dxa"/>
            <w:vAlign w:val="center"/>
          </w:tcPr>
          <w:p w:rsidRPr="005D4ADB" w:rsidR="005D4ADB" w:rsidP="005D4ADB" w:rsidRDefault="005D4ADB" w14:paraId="5684DB04"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phone number is:</w:t>
            </w:r>
          </w:p>
        </w:tc>
        <w:tc>
          <w:tcPr>
            <w:tcW w:w="6520" w:type="dxa"/>
            <w:tcBorders>
              <w:top w:val="single" w:color="000000" w:sz="4" w:space="0"/>
              <w:left w:val="nil"/>
              <w:bottom w:val="single" w:color="000000" w:sz="4" w:space="0"/>
              <w:right w:val="nil"/>
            </w:tcBorders>
            <w:vAlign w:val="center"/>
          </w:tcPr>
          <w:p w:rsidRPr="005D4ADB" w:rsidR="005D4ADB" w:rsidP="005D4ADB" w:rsidRDefault="00191F0D" w14:paraId="41D312ED" w14:textId="69274D97">
            <w:pPr>
              <w:widowControl w:val="0"/>
              <w:spacing w:after="200" w:line="288" w:lineRule="auto"/>
              <w:rPr>
                <w:rFonts w:eastAsia="Arial" w:cs="Arial"/>
                <w:color w:val="000000"/>
                <w:lang w:eastAsia="en-US"/>
              </w:rPr>
            </w:pPr>
            <w:r>
              <w:rPr>
                <w:rFonts w:eastAsia="Arial" w:cs="Arial"/>
                <w:color w:val="000000"/>
                <w:lang w:eastAsia="en-US"/>
              </w:rPr>
              <w:t>(08)9</w:t>
            </w:r>
            <w:r w:rsidR="0048148D">
              <w:rPr>
                <w:rFonts w:eastAsia="Arial" w:cs="Arial"/>
                <w:color w:val="000000"/>
                <w:lang w:eastAsia="en-US"/>
              </w:rPr>
              <w:t>2719192</w:t>
            </w:r>
          </w:p>
        </w:tc>
      </w:tr>
      <w:tr w:rsidRPr="005D4ADB" w:rsidR="005D4ADB" w:rsidTr="00F61D48" w14:paraId="79E01ED8" w14:textId="77777777">
        <w:tc>
          <w:tcPr>
            <w:tcW w:w="3227" w:type="dxa"/>
            <w:vAlign w:val="center"/>
          </w:tcPr>
          <w:p w:rsidRPr="005D4ADB" w:rsidR="005D4ADB" w:rsidP="005D4ADB" w:rsidRDefault="005D4ADB" w14:paraId="1B378C7E"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email address is:</w:t>
            </w:r>
          </w:p>
        </w:tc>
        <w:tc>
          <w:tcPr>
            <w:tcW w:w="6520" w:type="dxa"/>
            <w:tcBorders>
              <w:top w:val="single" w:color="000000" w:sz="4" w:space="0"/>
              <w:left w:val="nil"/>
              <w:bottom w:val="single" w:color="000000" w:sz="4" w:space="0"/>
              <w:right w:val="nil"/>
            </w:tcBorders>
            <w:vAlign w:val="center"/>
          </w:tcPr>
          <w:p w:rsidRPr="005D4ADB" w:rsidR="005D4ADB" w:rsidP="005D4ADB" w:rsidRDefault="0048148D" w14:paraId="3D156C14" w14:textId="590DA507">
            <w:pPr>
              <w:widowControl w:val="0"/>
              <w:spacing w:after="200" w:line="288" w:lineRule="auto"/>
              <w:rPr>
                <w:rFonts w:eastAsia="Arial" w:cs="Arial"/>
                <w:color w:val="000000"/>
                <w:lang w:eastAsia="en-US"/>
              </w:rPr>
            </w:pPr>
            <w:r>
              <w:rPr>
                <w:rFonts w:eastAsia="Arial" w:cs="Arial"/>
                <w:color w:val="000000"/>
                <w:lang w:eastAsia="en-US"/>
              </w:rPr>
              <w:t>sales@adamas.net.au</w:t>
            </w:r>
          </w:p>
        </w:tc>
      </w:tr>
    </w:tbl>
    <w:p w:rsidR="00EB4623" w:rsidP="005D4ADB" w:rsidRDefault="00EB4623" w14:paraId="2559B008" w14:textId="231F45CC">
      <w:pPr>
        <w:spacing w:after="160" w:line="259" w:lineRule="auto"/>
        <w:contextualSpacing/>
        <w:rPr>
          <w:sz w:val="24"/>
          <w:szCs w:val="24"/>
        </w:rPr>
      </w:pPr>
      <w:bookmarkStart w:name="_26in1rg" w:colFirst="0" w:colLast="0" w:id="8"/>
      <w:bookmarkEnd w:id="8"/>
    </w:p>
    <w:p w:rsidRPr="005D4ADB" w:rsidR="005D4ADB" w:rsidP="005D4ADB" w:rsidRDefault="005D4ADB" w14:paraId="01C562E1" w14:textId="77777777">
      <w:pPr>
        <w:spacing w:after="160" w:line="259" w:lineRule="auto"/>
        <w:contextualSpacing/>
        <w:rPr>
          <w:sz w:val="24"/>
          <w:szCs w:val="24"/>
        </w:rPr>
      </w:pPr>
    </w:p>
    <w:p w:rsidR="00F83DEE" w:rsidP="004B5221" w:rsidRDefault="004B5221" w14:paraId="54479593" w14:textId="699D4580">
      <w:pPr>
        <w:pStyle w:val="Heading4"/>
        <w:widowControl w:val="0"/>
        <w:spacing w:after="120" w:line="288" w:lineRule="auto"/>
      </w:pPr>
      <w:r w:rsidRPr="00C12C05">
        <w:rPr>
          <w:color w:val="7030A0"/>
        </w:rPr>
        <w:t>14</w:t>
      </w:r>
      <w:r w:rsidR="005D4ADB">
        <w:rPr>
          <w:color w:val="7030A0"/>
        </w:rPr>
        <w:t xml:space="preserve">. </w:t>
      </w:r>
      <w:r w:rsidRPr="00C12C05" w:rsidR="00F83DEE">
        <w:rPr>
          <w:color w:val="7030A0"/>
        </w:rPr>
        <w:t xml:space="preserve">Goods and Services Tax </w:t>
      </w:r>
    </w:p>
    <w:tbl>
      <w:tblPr>
        <w:tblW w:w="9747" w:type="dxa"/>
        <w:tblInd w:w="-115" w:type="dxa"/>
        <w:tblLayout w:type="fixed"/>
        <w:tblLook w:val="0400" w:firstRow="0" w:lastRow="0" w:firstColumn="0" w:lastColumn="0" w:noHBand="0" w:noVBand="1"/>
      </w:tblPr>
      <w:tblGrid>
        <w:gridCol w:w="3227"/>
        <w:gridCol w:w="6520"/>
      </w:tblGrid>
      <w:tr w:rsidR="00F83DEE" w:rsidTr="008C2484" w14:paraId="1845AA7F" w14:textId="77777777">
        <w:tc>
          <w:tcPr>
            <w:tcW w:w="3227" w:type="dxa"/>
            <w:vAlign w:val="center"/>
          </w:tcPr>
          <w:p w:rsidR="00F83DEE" w:rsidP="008C2484" w:rsidRDefault="00F83DEE" w14:paraId="59420457" w14:textId="77777777">
            <w:pPr>
              <w:pStyle w:val="Normal1"/>
              <w:jc w:val="center"/>
            </w:pPr>
            <w:r>
              <w:rPr>
                <w:noProof/>
                <w:lang w:eastAsia="en-AU"/>
              </w:rPr>
              <w:drawing>
                <wp:inline distT="0" distB="0" distL="0" distR="0" wp14:anchorId="337CD8CA" wp14:editId="57957AD3">
                  <wp:extent cx="1238250" cy="952500"/>
                  <wp:effectExtent l="0" t="0" r="0" b="0"/>
                  <wp:docPr id="17" name="image36.jpg" descr="Montage of GST, a calculator, money and a question mark"/>
                  <wp:cNvGraphicFramePr/>
                  <a:graphic xmlns:a="http://schemas.openxmlformats.org/drawingml/2006/main">
                    <a:graphicData uri="http://schemas.openxmlformats.org/drawingml/2006/picture">
                      <pic:pic xmlns:pic="http://schemas.openxmlformats.org/drawingml/2006/picture">
                        <pic:nvPicPr>
                          <pic:cNvPr id="0" name="image36.jpg" descr="Montage of GST, a calculator, money and a question mark"/>
                          <pic:cNvPicPr preferRelativeResize="0"/>
                        </pic:nvPicPr>
                        <pic:blipFill>
                          <a:blip r:embed="rId23"/>
                          <a:srcRect/>
                          <a:stretch>
                            <a:fillRect/>
                          </a:stretch>
                        </pic:blipFill>
                        <pic:spPr>
                          <a:xfrm>
                            <a:off x="0" y="0"/>
                            <a:ext cx="1238250" cy="952500"/>
                          </a:xfrm>
                          <a:prstGeom prst="rect">
                            <a:avLst/>
                          </a:prstGeom>
                          <a:ln/>
                        </pic:spPr>
                      </pic:pic>
                    </a:graphicData>
                  </a:graphic>
                </wp:inline>
              </w:drawing>
            </w:r>
          </w:p>
        </w:tc>
        <w:tc>
          <w:tcPr>
            <w:tcW w:w="6520" w:type="dxa"/>
            <w:vAlign w:val="center"/>
          </w:tcPr>
          <w:p w:rsidRPr="008541EC" w:rsidR="00F83DEE" w:rsidP="008C2484" w:rsidRDefault="00F83DEE" w14:paraId="54AD5293" w14:textId="77777777">
            <w:pPr>
              <w:pStyle w:val="Normal1"/>
              <w:rPr>
                <w:sz w:val="24"/>
                <w:szCs w:val="24"/>
              </w:rPr>
            </w:pPr>
            <w:r w:rsidRPr="008541EC">
              <w:rPr>
                <w:sz w:val="24"/>
                <w:szCs w:val="24"/>
              </w:rPr>
              <w:t>Most services provided under the NDIS will not include GST. However, GST will apply to some services.</w:t>
            </w:r>
          </w:p>
        </w:tc>
      </w:tr>
      <w:tr w:rsidR="00F83DEE" w:rsidTr="008C2484" w14:paraId="2870E1C9" w14:textId="77777777">
        <w:tc>
          <w:tcPr>
            <w:tcW w:w="3227" w:type="dxa"/>
            <w:vAlign w:val="center"/>
          </w:tcPr>
          <w:p w:rsidR="00F83DEE" w:rsidP="008C2484" w:rsidRDefault="00F83DEE" w14:paraId="43AA7C7D" w14:textId="77777777">
            <w:pPr>
              <w:pStyle w:val="Normal1"/>
              <w:jc w:val="center"/>
            </w:pPr>
            <w:r>
              <w:rPr>
                <w:noProof/>
                <w:lang w:eastAsia="en-AU"/>
              </w:rPr>
              <w:drawing>
                <wp:inline distT="0" distB="0" distL="0" distR="0" wp14:anchorId="1C95C865" wp14:editId="39359911">
                  <wp:extent cx="1143000" cy="933450"/>
                  <wp:effectExtent l="0" t="0" r="0" b="0"/>
                  <wp:docPr id="16" name="image35.jpg" descr="A man reading a document with a thought bubble with GST and a question mark in it"/>
                  <wp:cNvGraphicFramePr/>
                  <a:graphic xmlns:a="http://schemas.openxmlformats.org/drawingml/2006/main">
                    <a:graphicData uri="http://schemas.openxmlformats.org/drawingml/2006/picture">
                      <pic:pic xmlns:pic="http://schemas.openxmlformats.org/drawingml/2006/picture">
                        <pic:nvPicPr>
                          <pic:cNvPr id="0" name="image35.jpg" descr="A man reading a document with a thought bubble with GST and a question mark in it"/>
                          <pic:cNvPicPr preferRelativeResize="0"/>
                        </pic:nvPicPr>
                        <pic:blipFill>
                          <a:blip r:embed="rId24"/>
                          <a:srcRect b="8053"/>
                          <a:stretch>
                            <a:fillRect/>
                          </a:stretch>
                        </pic:blipFill>
                        <pic:spPr>
                          <a:xfrm>
                            <a:off x="0" y="0"/>
                            <a:ext cx="1143000" cy="933450"/>
                          </a:xfrm>
                          <a:prstGeom prst="rect">
                            <a:avLst/>
                          </a:prstGeom>
                          <a:ln/>
                        </pic:spPr>
                      </pic:pic>
                    </a:graphicData>
                  </a:graphic>
                </wp:inline>
              </w:drawing>
            </w:r>
          </w:p>
        </w:tc>
        <w:tc>
          <w:tcPr>
            <w:tcW w:w="6520" w:type="dxa"/>
            <w:vAlign w:val="center"/>
          </w:tcPr>
          <w:p w:rsidRPr="008541EC" w:rsidR="00F83DEE" w:rsidP="008C2484" w:rsidRDefault="00777AAF" w14:paraId="7E76A3A5" w14:textId="34A6D325">
            <w:pPr>
              <w:pStyle w:val="Normal1"/>
              <w:rPr>
                <w:sz w:val="24"/>
                <w:szCs w:val="24"/>
              </w:rPr>
            </w:pPr>
            <w:r w:rsidRPr="008541EC">
              <w:rPr>
                <w:sz w:val="24"/>
                <w:szCs w:val="24"/>
              </w:rPr>
              <w:t xml:space="preserve">"A supply of supports under this Service Agreement is a supply of one or more reasonable and necessary supports specified in the statement of supports included, under subsection 33(2) of the </w:t>
            </w:r>
            <w:hyperlink r:id="rId25">
              <w:r w:rsidRPr="008541EC">
                <w:rPr>
                  <w:color w:val="0563C1"/>
                  <w:sz w:val="24"/>
                  <w:szCs w:val="24"/>
                  <w:u w:val="single"/>
                </w:rPr>
                <w:t>National Disability Insurance Scheme Act 2013</w:t>
              </w:r>
            </w:hyperlink>
            <w:r w:rsidRPr="008541EC">
              <w:rPr>
                <w:sz w:val="24"/>
                <w:szCs w:val="24"/>
              </w:rPr>
              <w:t xml:space="preserve"> (NDIS Act), in the participant’s NDIS Plan currently in effect under section 37 of the NDIS Act." </w:t>
            </w:r>
          </w:p>
        </w:tc>
      </w:tr>
      <w:tr w:rsidR="00A47C6F" w:rsidTr="00F61D48" w14:paraId="4A27CC8B" w14:textId="77777777">
        <w:trPr>
          <w:trHeight w:val="1240"/>
        </w:trPr>
        <w:tc>
          <w:tcPr>
            <w:tcW w:w="3227" w:type="dxa"/>
            <w:vAlign w:val="center"/>
          </w:tcPr>
          <w:p w:rsidR="00A47C6F" w:rsidP="00F61D48" w:rsidRDefault="00A47C6F" w14:paraId="58BCC41E" w14:textId="77777777">
            <w:pPr>
              <w:pStyle w:val="Normal1"/>
              <w:jc w:val="center"/>
            </w:pPr>
            <w:r>
              <w:rPr>
                <w:noProof/>
                <w:lang w:eastAsia="en-AU"/>
              </w:rPr>
              <w:drawing>
                <wp:inline distT="0" distB="0" distL="0" distR="0" wp14:anchorId="73DEDF89" wp14:editId="48329251">
                  <wp:extent cx="1447800" cy="552450"/>
                  <wp:effectExtent l="0" t="0" r="0" b="0"/>
                  <wp:docPr id="40" name="image39.jpg" descr="Sign icon"/>
                  <wp:cNvGraphicFramePr/>
                  <a:graphic xmlns:a="http://schemas.openxmlformats.org/drawingml/2006/main">
                    <a:graphicData uri="http://schemas.openxmlformats.org/drawingml/2006/picture">
                      <pic:pic xmlns:pic="http://schemas.openxmlformats.org/drawingml/2006/picture">
                        <pic:nvPicPr>
                          <pic:cNvPr id="0" name="image39.jpg" descr="Sign icon"/>
                          <pic:cNvPicPr preferRelativeResize="0"/>
                        </pic:nvPicPr>
                        <pic:blipFill>
                          <a:blip r:embed="rId26"/>
                          <a:srcRect t="12585" b="7187"/>
                          <a:stretch>
                            <a:fillRect/>
                          </a:stretch>
                        </pic:blipFill>
                        <pic:spPr>
                          <a:xfrm>
                            <a:off x="0" y="0"/>
                            <a:ext cx="1447800" cy="552450"/>
                          </a:xfrm>
                          <a:prstGeom prst="rect">
                            <a:avLst/>
                          </a:prstGeom>
                          <a:ln/>
                        </pic:spPr>
                      </pic:pic>
                    </a:graphicData>
                  </a:graphic>
                </wp:inline>
              </w:drawing>
            </w:r>
          </w:p>
        </w:tc>
        <w:tc>
          <w:tcPr>
            <w:tcW w:w="6520" w:type="dxa"/>
            <w:vAlign w:val="center"/>
          </w:tcPr>
          <w:p w:rsidR="00A47C6F" w:rsidP="00F61D48" w:rsidRDefault="00A47C6F" w14:paraId="5CBC9833" w14:textId="2A635EF4">
            <w:pPr>
              <w:pStyle w:val="Normal1"/>
            </w:pPr>
            <w:r w:rsidRPr="00A47C6F">
              <w:rPr>
                <w:sz w:val="24"/>
              </w:rPr>
              <w:t xml:space="preserve">By signing this Agreement, </w:t>
            </w:r>
            <w:r w:rsidR="008E2D35">
              <w:rPr>
                <w:sz w:val="24"/>
              </w:rPr>
              <w:t>Adamas Community Care</w:t>
            </w:r>
            <w:r w:rsidRPr="00A47C6F">
              <w:rPr>
                <w:sz w:val="24"/>
              </w:rPr>
              <w:t xml:space="preserve"> acknowledges that we have checked whether GST applies. </w:t>
            </w:r>
          </w:p>
        </w:tc>
      </w:tr>
    </w:tbl>
    <w:p w:rsidR="005D4ADB" w:rsidP="005D4ADB" w:rsidRDefault="005D4ADB" w14:paraId="39084094" w14:textId="4D911080">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DE5172D" w14:textId="76964EFA">
      <w:pPr>
        <w:keepNext/>
        <w:keepLines/>
        <w:spacing w:before="40" w:after="0" w:line="259" w:lineRule="auto"/>
        <w:outlineLvl w:val="1"/>
        <w:rPr>
          <w:rFonts w:eastAsia="Times New Roman" w:cs="Times New Roman"/>
          <w:color w:val="7030A0"/>
          <w:sz w:val="32"/>
          <w:szCs w:val="32"/>
          <w:lang w:val="en-US" w:eastAsia="en-US"/>
        </w:rPr>
      </w:pPr>
    </w:p>
    <w:p w:rsidR="00A47C6F" w:rsidRDefault="00A47C6F" w14:paraId="7F60BEB5" w14:textId="77777777">
      <w:pPr>
        <w:spacing w:after="200" w:line="276" w:lineRule="auto"/>
        <w:rPr>
          <w:rFonts w:eastAsia="Times New Roman" w:cs="Times New Roman"/>
          <w:color w:val="7030A0"/>
          <w:sz w:val="32"/>
          <w:szCs w:val="32"/>
          <w:lang w:val="en-US" w:eastAsia="en-US"/>
        </w:rPr>
      </w:pPr>
      <w:r>
        <w:rPr>
          <w:rFonts w:eastAsia="Times New Roman" w:cs="Times New Roman"/>
          <w:color w:val="7030A0"/>
          <w:sz w:val="32"/>
          <w:szCs w:val="32"/>
          <w:lang w:val="en-US" w:eastAsia="en-US"/>
        </w:rPr>
        <w:br w:type="page"/>
      </w:r>
    </w:p>
    <w:p w:rsidRPr="00675E78" w:rsidR="00675E78" w:rsidP="00675E78" w:rsidRDefault="00675E78" w14:paraId="4A583ECA" w14:textId="05DBCB63">
      <w:pPr>
        <w:keepNext/>
        <w:keepLines/>
        <w:spacing w:before="40" w:after="0" w:line="259" w:lineRule="auto"/>
        <w:jc w:val="center"/>
        <w:outlineLvl w:val="1"/>
        <w:rPr>
          <w:rFonts w:eastAsia="Times New Roman" w:cs="Times New Roman"/>
          <w:color w:val="0070C0"/>
          <w:sz w:val="36"/>
          <w:szCs w:val="36"/>
          <w:lang w:val="en-US" w:eastAsia="en-US"/>
        </w:rPr>
      </w:pPr>
      <w:r w:rsidRPr="00675E78">
        <w:rPr>
          <w:rFonts w:eastAsia="Times New Roman" w:cs="Times New Roman"/>
          <w:color w:val="0070C0"/>
          <w:sz w:val="36"/>
          <w:szCs w:val="36"/>
          <w:lang w:val="en-US" w:eastAsia="en-US"/>
        </w:rPr>
        <w:lastRenderedPageBreak/>
        <w:t>Section B</w:t>
      </w:r>
    </w:p>
    <w:p w:rsidR="00675E78" w:rsidP="00A47C6F" w:rsidRDefault="00675E78" w14:paraId="0276432E" w14:textId="4688416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744270CC" w14:textId="44915028">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15BCF70F" w14:textId="629A942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5F330EA2" w14:textId="5D7E2693">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4B9AB935" w14:textId="77777777">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5958E4C" w14:textId="3CDCECD4">
      <w:pPr>
        <w:keepNext/>
        <w:keepLines/>
        <w:spacing w:before="40" w:after="0" w:line="259" w:lineRule="auto"/>
        <w:outlineLvl w:val="1"/>
        <w:rPr>
          <w:rFonts w:eastAsia="Times New Roman" w:cs="Times New Roman"/>
          <w:color w:val="7030A0"/>
          <w:sz w:val="32"/>
          <w:szCs w:val="32"/>
          <w:lang w:val="en-US" w:eastAsia="en-US"/>
        </w:rPr>
      </w:pPr>
      <w:r w:rsidRPr="00515273">
        <w:rPr>
          <w:rFonts w:eastAsia="Times New Roman" w:cs="Times New Roman"/>
          <w:color w:val="7030A0"/>
          <w:sz w:val="32"/>
          <w:szCs w:val="32"/>
          <w:lang w:val="en-US" w:eastAsia="en-US"/>
        </w:rPr>
        <w:t>My Budget</w:t>
      </w:r>
    </w:p>
    <w:p w:rsidRPr="00515273" w:rsidR="00A47C6F" w:rsidP="00A47C6F" w:rsidRDefault="00A47C6F" w14:paraId="215219C4" w14:textId="77777777">
      <w:pPr>
        <w:keepNext/>
        <w:keepLines/>
        <w:spacing w:before="40" w:after="0" w:line="259" w:lineRule="auto"/>
        <w:outlineLvl w:val="1"/>
        <w:rPr>
          <w:rFonts w:eastAsia="Times New Roman" w:cs="Times New Roman"/>
          <w:color w:val="7030A0"/>
          <w:sz w:val="32"/>
          <w:szCs w:val="32"/>
          <w:lang w:val="en-US" w:eastAsia="en-US"/>
        </w:rPr>
      </w:pPr>
    </w:p>
    <w:tbl>
      <w:tblPr>
        <w:tblStyle w:val="TableGrid2"/>
        <w:tblW w:w="9918" w:type="dxa"/>
        <w:tblLook w:val="04A0" w:firstRow="1" w:lastRow="0" w:firstColumn="1" w:lastColumn="0" w:noHBand="0" w:noVBand="1"/>
      </w:tblPr>
      <w:tblGrid>
        <w:gridCol w:w="4673"/>
        <w:gridCol w:w="5245"/>
      </w:tblGrid>
      <w:tr w:rsidRPr="0060551D" w:rsidR="00A47C6F" w:rsidTr="00F61D48" w14:paraId="0681C61E" w14:textId="77777777">
        <w:tc>
          <w:tcPr>
            <w:tcW w:w="4673" w:type="dxa"/>
          </w:tcPr>
          <w:p w:rsidRPr="0060551D" w:rsidR="00A47C6F" w:rsidP="00F61D48" w:rsidRDefault="00A47C6F" w14:paraId="2580A6F1" w14:textId="77777777">
            <w:pPr>
              <w:spacing w:after="0" w:line="240" w:lineRule="auto"/>
              <w:rPr>
                <w:rFonts w:eastAsia="Calibri" w:cs="Arial"/>
                <w:sz w:val="24"/>
                <w:szCs w:val="24"/>
                <w:lang w:eastAsia="en-US"/>
              </w:rPr>
            </w:pPr>
            <w:r w:rsidRPr="0060551D">
              <w:rPr>
                <w:rFonts w:eastAsia="Calibri" w:cs="Arial"/>
                <w:sz w:val="24"/>
                <w:szCs w:val="24"/>
                <w:lang w:eastAsia="en-US"/>
              </w:rPr>
              <w:t>Funding Amount</w:t>
            </w:r>
          </w:p>
        </w:tc>
        <w:tc>
          <w:tcPr>
            <w:tcW w:w="5245" w:type="dxa"/>
          </w:tcPr>
          <w:p w:rsidRPr="0060551D" w:rsidR="00A47C6F" w:rsidP="00F61D48" w:rsidRDefault="00A47C6F" w14:paraId="53914145" w14:textId="77777777">
            <w:pPr>
              <w:spacing w:after="0" w:line="240" w:lineRule="auto"/>
              <w:rPr>
                <w:rFonts w:eastAsia="Calibri" w:cs="Times New Roman"/>
                <w:sz w:val="24"/>
                <w:szCs w:val="24"/>
                <w:lang w:eastAsia="en-US"/>
              </w:rPr>
            </w:pPr>
          </w:p>
        </w:tc>
      </w:tr>
      <w:tr w:rsidRPr="0060551D" w:rsidR="00A47C6F" w:rsidTr="00F61D48" w14:paraId="1ECAEC0C" w14:textId="77777777">
        <w:tc>
          <w:tcPr>
            <w:tcW w:w="4673" w:type="dxa"/>
          </w:tcPr>
          <w:p w:rsidRPr="0060551D" w:rsidR="00A47C6F" w:rsidP="00F61D48" w:rsidRDefault="00A47C6F" w14:paraId="3B9A1C67" w14:textId="77777777">
            <w:pPr>
              <w:spacing w:after="0" w:line="240" w:lineRule="auto"/>
              <w:rPr>
                <w:rFonts w:eastAsia="Calibri" w:cs="Arial"/>
                <w:sz w:val="24"/>
                <w:szCs w:val="24"/>
                <w:lang w:eastAsia="en-US"/>
              </w:rPr>
            </w:pPr>
            <w:r w:rsidRPr="0060551D">
              <w:rPr>
                <w:rFonts w:eastAsia="Calibri" w:cs="Arial"/>
                <w:sz w:val="24"/>
                <w:szCs w:val="24"/>
                <w:lang w:eastAsia="en-US"/>
              </w:rPr>
              <w:t>NDIS Plan Start Date</w:t>
            </w:r>
          </w:p>
        </w:tc>
        <w:tc>
          <w:tcPr>
            <w:tcW w:w="5245" w:type="dxa"/>
          </w:tcPr>
          <w:p w:rsidRPr="0060551D" w:rsidR="00A47C6F" w:rsidP="00F61D48" w:rsidRDefault="00A47C6F" w14:paraId="22407B67" w14:textId="77777777">
            <w:pPr>
              <w:spacing w:after="0" w:line="240" w:lineRule="auto"/>
              <w:rPr>
                <w:rFonts w:eastAsia="Calibri" w:cs="Times New Roman"/>
                <w:sz w:val="24"/>
                <w:szCs w:val="24"/>
                <w:lang w:eastAsia="en-US"/>
              </w:rPr>
            </w:pPr>
          </w:p>
        </w:tc>
      </w:tr>
      <w:tr w:rsidRPr="0060551D" w:rsidR="00A47C6F" w:rsidTr="00F61D48" w14:paraId="1EE693D7" w14:textId="77777777">
        <w:tc>
          <w:tcPr>
            <w:tcW w:w="4673" w:type="dxa"/>
          </w:tcPr>
          <w:p w:rsidRPr="0060551D" w:rsidR="00A47C6F" w:rsidP="00F61D48" w:rsidRDefault="00A47C6F" w14:paraId="69CE42BA" w14:textId="77777777">
            <w:pPr>
              <w:spacing w:after="0" w:line="240" w:lineRule="auto"/>
              <w:rPr>
                <w:rFonts w:eastAsia="Calibri" w:cs="Arial"/>
                <w:sz w:val="24"/>
                <w:szCs w:val="24"/>
                <w:lang w:eastAsia="en-US"/>
              </w:rPr>
            </w:pPr>
            <w:r w:rsidRPr="0060551D">
              <w:rPr>
                <w:rFonts w:eastAsia="Calibri" w:cs="Arial"/>
                <w:sz w:val="24"/>
                <w:szCs w:val="24"/>
                <w:lang w:eastAsia="en-US"/>
              </w:rPr>
              <w:t>NDIS Plan Review Date</w:t>
            </w:r>
          </w:p>
        </w:tc>
        <w:tc>
          <w:tcPr>
            <w:tcW w:w="5245" w:type="dxa"/>
          </w:tcPr>
          <w:p w:rsidRPr="0060551D" w:rsidR="00A47C6F" w:rsidP="00F61D48" w:rsidRDefault="00A47C6F" w14:paraId="28E2C685" w14:textId="77777777">
            <w:pPr>
              <w:spacing w:after="0" w:line="240" w:lineRule="auto"/>
              <w:rPr>
                <w:rFonts w:eastAsia="Calibri" w:cs="Times New Roman"/>
                <w:sz w:val="24"/>
                <w:szCs w:val="24"/>
                <w:lang w:eastAsia="en-US"/>
              </w:rPr>
            </w:pPr>
          </w:p>
        </w:tc>
      </w:tr>
      <w:tr w:rsidRPr="0060551D" w:rsidR="00A47C6F" w:rsidTr="00F61D48" w14:paraId="4B6E8D84" w14:textId="77777777">
        <w:tc>
          <w:tcPr>
            <w:tcW w:w="4673" w:type="dxa"/>
          </w:tcPr>
          <w:p w:rsidRPr="0060551D" w:rsidR="00A47C6F" w:rsidP="00F61D48" w:rsidRDefault="00A47C6F" w14:paraId="0EC26970" w14:textId="77777777">
            <w:pPr>
              <w:spacing w:after="0" w:line="240" w:lineRule="auto"/>
              <w:rPr>
                <w:rFonts w:eastAsia="Calibri" w:cs="Arial"/>
                <w:sz w:val="24"/>
                <w:szCs w:val="24"/>
                <w:lang w:eastAsia="en-US"/>
              </w:rPr>
            </w:pPr>
            <w:r w:rsidRPr="0060551D">
              <w:rPr>
                <w:rFonts w:eastAsia="Calibri" w:cs="Arial"/>
                <w:sz w:val="24"/>
                <w:szCs w:val="24"/>
                <w:lang w:eastAsia="en-US"/>
              </w:rPr>
              <w:t>Billing Rate for each strategy in my plan</w:t>
            </w:r>
          </w:p>
        </w:tc>
        <w:tc>
          <w:tcPr>
            <w:tcW w:w="5245" w:type="dxa"/>
          </w:tcPr>
          <w:p w:rsidRPr="0060551D" w:rsidR="00A47C6F" w:rsidP="00F61D48" w:rsidRDefault="00A47C6F" w14:paraId="5353A85B" w14:textId="77777777">
            <w:pPr>
              <w:spacing w:after="0" w:line="240" w:lineRule="auto"/>
              <w:rPr>
                <w:rFonts w:eastAsia="Calibri" w:cs="Times New Roman"/>
                <w:sz w:val="24"/>
                <w:szCs w:val="24"/>
                <w:lang w:eastAsia="en-US"/>
              </w:rPr>
            </w:pPr>
            <w:r w:rsidRPr="0060551D">
              <w:rPr>
                <w:rFonts w:eastAsia="Calibri" w:cs="Times New Roman"/>
                <w:sz w:val="24"/>
                <w:szCs w:val="24"/>
                <w:lang w:eastAsia="en-US"/>
              </w:rPr>
              <w:t>See table below</w:t>
            </w:r>
          </w:p>
        </w:tc>
      </w:tr>
      <w:tr w:rsidRPr="0060551D" w:rsidR="00A47C6F" w:rsidTr="00F61D48" w14:paraId="74038B68" w14:textId="77777777">
        <w:tc>
          <w:tcPr>
            <w:tcW w:w="4673" w:type="dxa"/>
          </w:tcPr>
          <w:p w:rsidRPr="0060551D" w:rsidR="00A47C6F" w:rsidP="00F61D48" w:rsidRDefault="00A47C6F" w14:paraId="6B37CE5A" w14:textId="77777777">
            <w:pPr>
              <w:spacing w:after="0" w:line="240" w:lineRule="auto"/>
              <w:rPr>
                <w:rFonts w:eastAsia="Calibri" w:cs="Arial"/>
                <w:sz w:val="24"/>
                <w:szCs w:val="24"/>
                <w:lang w:eastAsia="en-US"/>
              </w:rPr>
            </w:pPr>
            <w:r w:rsidRPr="0060551D">
              <w:rPr>
                <w:rFonts w:eastAsia="Calibri" w:cs="Arial"/>
                <w:sz w:val="24"/>
                <w:szCs w:val="24"/>
                <w:lang w:eastAsia="en-US"/>
              </w:rPr>
              <w:t>Frequency of Invoices</w:t>
            </w:r>
          </w:p>
        </w:tc>
        <w:tc>
          <w:tcPr>
            <w:tcW w:w="5245" w:type="dxa"/>
          </w:tcPr>
          <w:p w:rsidRPr="0060551D" w:rsidR="00A47C6F" w:rsidP="00F61D48" w:rsidRDefault="00A47C6F" w14:paraId="56F444E3" w14:textId="77777777">
            <w:pPr>
              <w:spacing w:after="0" w:line="240" w:lineRule="auto"/>
              <w:rPr>
                <w:rFonts w:eastAsia="Calibri" w:cs="Times New Roman"/>
                <w:sz w:val="24"/>
                <w:szCs w:val="24"/>
                <w:lang w:eastAsia="en-US"/>
              </w:rPr>
            </w:pPr>
          </w:p>
        </w:tc>
      </w:tr>
    </w:tbl>
    <w:p w:rsidR="00A47C6F" w:rsidP="00A47C6F" w:rsidRDefault="00A47C6F" w14:paraId="470817E8" w14:textId="11FC17E3">
      <w:pPr>
        <w:spacing w:after="160" w:line="259" w:lineRule="auto"/>
        <w:rPr>
          <w:rFonts w:eastAsia="Calibri" w:cs="Times New Roman"/>
          <w:sz w:val="24"/>
          <w:szCs w:val="24"/>
          <w:lang w:val="en-US" w:eastAsia="en-US"/>
        </w:rPr>
      </w:pPr>
    </w:p>
    <w:p w:rsidRPr="0060551D" w:rsidR="0037216A" w:rsidP="00A47C6F" w:rsidRDefault="0037216A" w14:paraId="0F2D0DA0" w14:textId="74297BA3">
      <w:pPr>
        <w:spacing w:after="160" w:line="259" w:lineRule="auto"/>
        <w:rPr>
          <w:rFonts w:eastAsia="Calibri" w:cs="Times New Roman"/>
          <w:sz w:val="24"/>
          <w:szCs w:val="24"/>
          <w:lang w:val="en-US" w:eastAsia="en-US"/>
        </w:rPr>
      </w:pPr>
    </w:p>
    <w:p w:rsidRPr="0060551D" w:rsidR="00A47C6F" w:rsidP="00A47C6F" w:rsidRDefault="00A47C6F" w14:paraId="1C89F454" w14:textId="77777777">
      <w:pPr>
        <w:spacing w:after="160" w:line="259" w:lineRule="auto"/>
        <w:rPr>
          <w:rFonts w:eastAsia="Calibri" w:cs="Times New Roman"/>
          <w:sz w:val="24"/>
          <w:szCs w:val="24"/>
          <w:lang w:val="en-US" w:eastAsia="en-US"/>
        </w:rPr>
      </w:pPr>
    </w:p>
    <w:p w:rsidRPr="0060551D" w:rsidR="0060551D" w:rsidP="0060551D" w:rsidRDefault="00B02024" w14:paraId="65A45F93" w14:textId="24DA9B69">
      <w:pPr>
        <w:spacing w:after="160" w:line="259" w:lineRule="auto"/>
        <w:rPr>
          <w:rFonts w:eastAsia="Calibri" w:cs="Times New Roman"/>
          <w:sz w:val="24"/>
          <w:szCs w:val="24"/>
          <w:lang w:val="en-US" w:eastAsia="en-US"/>
        </w:rPr>
      </w:pPr>
      <w:r>
        <w:rPr>
          <w:rFonts w:eastAsia="Calibri" w:cs="Times New Roman"/>
          <w:sz w:val="24"/>
          <w:szCs w:val="24"/>
          <w:lang w:val="en-US" w:eastAsia="en-US"/>
        </w:rPr>
        <w:t>GOALS</w:t>
      </w:r>
    </w:p>
    <w:p w:rsidR="00B02024" w:rsidP="0060551D" w:rsidRDefault="00B02024" w14:paraId="12DD0549" w14:textId="77777777">
      <w:pPr>
        <w:spacing w:after="160" w:line="259" w:lineRule="auto"/>
        <w:rPr>
          <w:rFonts w:eastAsia="Calibri" w:cs="Times New Roman"/>
          <w:sz w:val="24"/>
          <w:szCs w:val="24"/>
          <w:lang w:val="en-US" w:eastAsia="en-US"/>
        </w:rPr>
      </w:pPr>
    </w:p>
    <w:p w:rsidRPr="0060551D" w:rsidR="00B02024" w:rsidP="0060551D" w:rsidRDefault="00B02024" w14:paraId="36C2B89F" w14:textId="7188C19D">
      <w:pPr>
        <w:spacing w:after="160" w:line="259" w:lineRule="auto"/>
        <w:rPr>
          <w:rFonts w:eastAsia="Calibri" w:cs="Times New Roman"/>
          <w:sz w:val="24"/>
          <w:szCs w:val="24"/>
          <w:lang w:val="en-US" w:eastAsia="en-US"/>
        </w:rPr>
        <w:sectPr w:rsidRPr="0060551D" w:rsidR="00B02024" w:rsidSect="00015CC2">
          <w:headerReference w:type="default" r:id="rId27"/>
          <w:footerReference w:type="default" r:id="rId28"/>
          <w:pgSz w:w="12240" w:h="15840"/>
          <w:pgMar w:top="720" w:right="720" w:bottom="720" w:left="720" w:header="720" w:footer="720" w:gutter="0"/>
          <w:cols w:space="720"/>
          <w:docGrid w:linePitch="360"/>
        </w:sectPr>
      </w:pPr>
      <w:r>
        <w:rPr>
          <w:rFonts w:eastAsia="Calibri" w:cs="Times New Roman"/>
          <w:sz w:val="24"/>
          <w:szCs w:val="24"/>
          <w:lang w:val="en-US" w:eastAsia="en-US"/>
        </w:rPr>
        <w:t>QUOTE</w:t>
      </w:r>
    </w:p>
    <w:p w:rsidR="0060551D" w:rsidP="0060551D" w:rsidRDefault="0060551D" w14:paraId="4CA7C0B8" w14:textId="34153502"/>
    <w:p w:rsidR="0060551D" w:rsidP="0060551D" w:rsidRDefault="0060551D" w14:paraId="4225DDCE" w14:textId="77777777"/>
    <w:p w:rsidRPr="00515273" w:rsidR="00AC7D0E" w:rsidP="00AC7D0E" w:rsidRDefault="00AC7D0E" w14:paraId="7D9CCAC8" w14:textId="77777777">
      <w:pPr>
        <w:pStyle w:val="Heading2"/>
        <w:keepNext/>
        <w:keepLines/>
        <w:spacing w:before="40" w:after="0" w:line="259" w:lineRule="auto"/>
        <w:ind w:left="720" w:hanging="360"/>
        <w:rPr>
          <w:color w:val="7030A0"/>
          <w:sz w:val="32"/>
          <w:szCs w:val="32"/>
        </w:rPr>
      </w:pPr>
      <w:r w:rsidRPr="00515273">
        <w:rPr>
          <w:color w:val="7030A0"/>
          <w:sz w:val="32"/>
          <w:szCs w:val="32"/>
        </w:rPr>
        <w:t>My Supports</w:t>
      </w:r>
    </w:p>
    <w:tbl>
      <w:tblPr>
        <w:tblStyle w:val="TableGrid"/>
        <w:tblW w:w="0" w:type="auto"/>
        <w:tblLook w:val="04A0" w:firstRow="1" w:lastRow="0" w:firstColumn="1" w:lastColumn="0" w:noHBand="0" w:noVBand="1"/>
      </w:tblPr>
      <w:tblGrid>
        <w:gridCol w:w="9060"/>
      </w:tblGrid>
      <w:tr w:rsidR="00AC7D0E" w:rsidTr="009A7AE6" w14:paraId="7299F2DF" w14:textId="77777777">
        <w:trPr>
          <w:trHeight w:val="677"/>
        </w:trPr>
        <w:tc>
          <w:tcPr>
            <w:tcW w:w="9350" w:type="dxa"/>
          </w:tcPr>
          <w:p w:rsidRPr="004F11AA" w:rsidR="00AC7D0E" w:rsidP="009A7AE6" w:rsidRDefault="00AC7D0E" w14:paraId="031C5FF5" w14:textId="77777777">
            <w:pPr>
              <w:rPr>
                <w:b/>
                <w:sz w:val="24"/>
                <w:szCs w:val="24"/>
              </w:rPr>
            </w:pPr>
            <w:r w:rsidRPr="004F11AA">
              <w:rPr>
                <w:rFonts w:cs="Arial"/>
                <w:b/>
                <w:sz w:val="24"/>
                <w:szCs w:val="24"/>
              </w:rPr>
              <w:t xml:space="preserve">How my plan is managed, and how often I want to meet with my Coordinator and Support Worker/s including how my support staff are recruited and trained. </w:t>
            </w:r>
          </w:p>
        </w:tc>
      </w:tr>
      <w:tr w:rsidR="00AC7D0E" w:rsidTr="009A7AE6" w14:paraId="486C4FC4" w14:textId="77777777">
        <w:trPr>
          <w:trHeight w:val="558"/>
        </w:trPr>
        <w:tc>
          <w:tcPr>
            <w:tcW w:w="9350" w:type="dxa"/>
          </w:tcPr>
          <w:p w:rsidRPr="004F11AA" w:rsidR="00AC7D0E" w:rsidP="009A7AE6" w:rsidRDefault="00AC7D0E" w14:paraId="1707500D" w14:textId="77777777">
            <w:pPr>
              <w:rPr>
                <w:rFonts w:cs="Arial"/>
                <w:sz w:val="24"/>
                <w:szCs w:val="24"/>
              </w:rPr>
            </w:pPr>
            <w:r w:rsidRPr="004F11AA">
              <w:rPr>
                <w:rFonts w:cs="Arial"/>
                <w:sz w:val="24"/>
                <w:szCs w:val="24"/>
              </w:rPr>
              <w:t>How my support staff are recruited and trained:</w:t>
            </w:r>
          </w:p>
          <w:p w:rsidRPr="004F11AA" w:rsidR="00AC7D0E" w:rsidP="00D2550E" w:rsidRDefault="00AC7D0E" w14:paraId="0E96B0A8"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at interviews</w:t>
            </w:r>
          </w:p>
          <w:p w:rsidRPr="004F11AA" w:rsidR="00AC7D0E" w:rsidP="00D2550E" w:rsidRDefault="00AC7D0E" w14:paraId="4603DDC5" w14:textId="40C845CF">
            <w:pPr>
              <w:pStyle w:val="ListParagraph"/>
              <w:numPr>
                <w:ilvl w:val="0"/>
                <w:numId w:val="12"/>
              </w:numPr>
              <w:spacing w:after="0" w:line="240" w:lineRule="auto"/>
              <w:contextualSpacing/>
              <w:rPr>
                <w:rFonts w:cs="Arial"/>
                <w:sz w:val="24"/>
                <w:szCs w:val="24"/>
              </w:rPr>
            </w:pPr>
            <w:r w:rsidRPr="004F11AA">
              <w:rPr>
                <w:rFonts w:cs="Arial"/>
                <w:sz w:val="24"/>
                <w:szCs w:val="24"/>
              </w:rPr>
              <w:t>I would like to ask questions</w:t>
            </w:r>
            <w:r w:rsidRPr="004F11AA" w:rsidR="00515273">
              <w:rPr>
                <w:rFonts w:cs="Arial"/>
                <w:sz w:val="24"/>
                <w:szCs w:val="24"/>
              </w:rPr>
              <w:t xml:space="preserve"> at the interviews</w:t>
            </w:r>
          </w:p>
          <w:p w:rsidRPr="004F11AA" w:rsidR="00AC7D0E" w:rsidP="00D2550E" w:rsidRDefault="00AC7D0E" w14:paraId="1D5FA603" w14:textId="77777777">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want to meet staff before deciding whether they are right for me </w:t>
            </w:r>
          </w:p>
          <w:p w:rsidRPr="004F11AA" w:rsidR="00AC7D0E" w:rsidP="00D2550E" w:rsidRDefault="00AC7D0E" w14:paraId="7970739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part of induction training</w:t>
            </w:r>
          </w:p>
          <w:p w:rsidRPr="004F11AA" w:rsidR="00AC7D0E" w:rsidP="00D2550E" w:rsidRDefault="00AC7D0E" w14:paraId="68CABF3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want to nominate people I know to work with me</w:t>
            </w:r>
          </w:p>
          <w:p w:rsidRPr="004F11AA" w:rsidR="00AC7D0E" w:rsidP="00D2550E" w:rsidRDefault="00515273" w14:paraId="451697AB" w14:textId="19F0EB13">
            <w:pPr>
              <w:pStyle w:val="ListParagraph"/>
              <w:numPr>
                <w:ilvl w:val="0"/>
                <w:numId w:val="12"/>
              </w:numPr>
              <w:spacing w:after="0" w:line="240" w:lineRule="auto"/>
              <w:contextualSpacing/>
              <w:rPr>
                <w:rFonts w:cs="Arial"/>
                <w:sz w:val="24"/>
                <w:szCs w:val="24"/>
              </w:rPr>
            </w:pPr>
            <w:r w:rsidRPr="004F11AA">
              <w:rPr>
                <w:rFonts w:cs="Arial"/>
                <w:sz w:val="24"/>
                <w:szCs w:val="24"/>
              </w:rPr>
              <w:t>I would like to view support worker profiles.</w:t>
            </w:r>
          </w:p>
          <w:p w:rsidRPr="004F11AA" w:rsidR="00092762" w:rsidP="00D2550E" w:rsidRDefault="00515273" w14:paraId="433103F8" w14:textId="7832AE7B">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would like for the support worker to have the following </w:t>
            </w:r>
            <w:r w:rsidRPr="004F11AA" w:rsidR="00092762">
              <w:rPr>
                <w:rFonts w:cs="Arial"/>
                <w:sz w:val="24"/>
                <w:szCs w:val="24"/>
              </w:rPr>
              <w:t xml:space="preserve">training in order to best support me: </w:t>
            </w:r>
          </w:p>
          <w:p w:rsidRPr="004F11AA" w:rsidR="00AC7D0E" w:rsidP="009A7AE6" w:rsidRDefault="00AC7D0E" w14:paraId="0EC54A2C" w14:textId="77777777">
            <w:pPr>
              <w:rPr>
                <w:sz w:val="24"/>
                <w:szCs w:val="24"/>
              </w:rPr>
            </w:pPr>
          </w:p>
          <w:p w:rsidRPr="004F11AA" w:rsidR="00AC7D0E" w:rsidP="009A7AE6" w:rsidRDefault="00AC7D0E" w14:paraId="41BB45AA" w14:textId="77777777">
            <w:pPr>
              <w:rPr>
                <w:sz w:val="24"/>
                <w:szCs w:val="24"/>
              </w:rPr>
            </w:pPr>
          </w:p>
        </w:tc>
      </w:tr>
      <w:tr w:rsidR="00AC7D0E" w:rsidTr="009A7AE6" w14:paraId="54BFAE1C" w14:textId="77777777">
        <w:trPr>
          <w:trHeight w:val="558"/>
        </w:trPr>
        <w:tc>
          <w:tcPr>
            <w:tcW w:w="9350" w:type="dxa"/>
          </w:tcPr>
          <w:p w:rsidRPr="004F11AA" w:rsidR="00AC7D0E" w:rsidP="009A7AE6" w:rsidRDefault="00AC7D0E" w14:paraId="7E3CF734" w14:textId="77777777">
            <w:pPr>
              <w:rPr>
                <w:rFonts w:cs="Arial"/>
                <w:sz w:val="24"/>
                <w:szCs w:val="24"/>
              </w:rPr>
            </w:pPr>
            <w:r w:rsidRPr="004F11AA">
              <w:rPr>
                <w:rFonts w:cs="Arial"/>
                <w:sz w:val="24"/>
                <w:szCs w:val="24"/>
              </w:rPr>
              <w:t>How I would like to communicate with my Coordinator</w:t>
            </w:r>
          </w:p>
          <w:p w:rsidRPr="004F11AA" w:rsidR="00AC7D0E" w:rsidP="009A7AE6" w:rsidRDefault="00AC7D0E" w14:paraId="03E48067" w14:textId="77777777">
            <w:pPr>
              <w:rPr>
                <w:sz w:val="24"/>
                <w:szCs w:val="24"/>
              </w:rPr>
            </w:pPr>
          </w:p>
          <w:p w:rsidRPr="004F11AA" w:rsidR="00AC7D0E" w:rsidP="00D2550E" w:rsidRDefault="00AC7D0E" w14:paraId="701EA24B"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way to contact me is:</w:t>
            </w:r>
          </w:p>
          <w:p w:rsidRPr="004F11AA" w:rsidR="00AC7D0E" w:rsidP="00D2550E" w:rsidRDefault="00AC7D0E" w14:paraId="6244FDE5"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time to contact me is:</w:t>
            </w:r>
          </w:p>
          <w:p w:rsidRPr="004F11AA" w:rsidR="00AC7D0E" w:rsidP="00D2550E" w:rsidRDefault="00AC7D0E" w14:paraId="0BCD34B4" w14:textId="77777777">
            <w:pPr>
              <w:pStyle w:val="ListParagraph"/>
              <w:numPr>
                <w:ilvl w:val="0"/>
                <w:numId w:val="13"/>
              </w:numPr>
              <w:spacing w:after="0" w:line="240" w:lineRule="auto"/>
              <w:contextualSpacing/>
              <w:rPr>
                <w:rFonts w:cs="Arial"/>
                <w:sz w:val="24"/>
                <w:szCs w:val="24"/>
              </w:rPr>
            </w:pPr>
            <w:r w:rsidRPr="004F11AA">
              <w:rPr>
                <w:rFonts w:cs="Arial"/>
                <w:sz w:val="24"/>
                <w:szCs w:val="24"/>
              </w:rPr>
              <w:t xml:space="preserve">Never contact me: </w:t>
            </w:r>
          </w:p>
          <w:p w:rsidRPr="004F11AA" w:rsidR="00AC7D0E" w:rsidP="00D2550E" w:rsidRDefault="00AC7D0E" w14:paraId="5A6B9031" w14:textId="77777777">
            <w:pPr>
              <w:pStyle w:val="ListParagraph"/>
              <w:numPr>
                <w:ilvl w:val="0"/>
                <w:numId w:val="13"/>
              </w:numPr>
              <w:spacing w:after="0" w:line="240" w:lineRule="auto"/>
              <w:contextualSpacing/>
              <w:rPr>
                <w:rFonts w:cs="Arial"/>
                <w:sz w:val="24"/>
                <w:szCs w:val="24"/>
              </w:rPr>
            </w:pPr>
            <w:r w:rsidRPr="004F11AA">
              <w:rPr>
                <w:rFonts w:cs="Arial"/>
                <w:sz w:val="24"/>
                <w:szCs w:val="24"/>
              </w:rPr>
              <w:t>Always contact me when:</w:t>
            </w:r>
          </w:p>
          <w:p w:rsidRPr="004F11AA" w:rsidR="00AC7D0E" w:rsidP="009A7AE6" w:rsidRDefault="00AC7D0E" w14:paraId="6B87877B" w14:textId="77777777">
            <w:pPr>
              <w:rPr>
                <w:rFonts w:cs="Arial"/>
                <w:sz w:val="24"/>
                <w:szCs w:val="24"/>
              </w:rPr>
            </w:pPr>
          </w:p>
          <w:p w:rsidRPr="004F11AA" w:rsidR="00AC7D0E" w:rsidP="009A7AE6" w:rsidRDefault="00AC7D0E" w14:paraId="4965782A" w14:textId="77777777">
            <w:pPr>
              <w:rPr>
                <w:sz w:val="24"/>
                <w:szCs w:val="24"/>
              </w:rPr>
            </w:pPr>
          </w:p>
        </w:tc>
      </w:tr>
      <w:tr w:rsidR="00AC7D0E" w:rsidTr="009A7AE6" w14:paraId="5A9FC05E" w14:textId="77777777">
        <w:trPr>
          <w:trHeight w:val="558"/>
        </w:trPr>
        <w:tc>
          <w:tcPr>
            <w:tcW w:w="9350" w:type="dxa"/>
          </w:tcPr>
          <w:p w:rsidRPr="004F11AA" w:rsidR="00AC7D0E" w:rsidP="009A7AE6" w:rsidRDefault="00AC7D0E" w14:paraId="0CECD2B7" w14:textId="77777777">
            <w:pPr>
              <w:rPr>
                <w:rFonts w:cs="Arial"/>
                <w:sz w:val="24"/>
                <w:szCs w:val="24"/>
              </w:rPr>
            </w:pPr>
            <w:r w:rsidRPr="004F11AA">
              <w:rPr>
                <w:rFonts w:cs="Arial"/>
                <w:sz w:val="24"/>
                <w:szCs w:val="24"/>
              </w:rPr>
              <w:t>I would like to review my plan as often as:</w:t>
            </w:r>
          </w:p>
          <w:p w:rsidRPr="004F11AA" w:rsidR="00515273" w:rsidP="009A7AE6" w:rsidRDefault="00515273" w14:paraId="5887539E" w14:textId="4D4937C1">
            <w:pPr>
              <w:rPr>
                <w:rFonts w:cs="Arial"/>
                <w:sz w:val="24"/>
                <w:szCs w:val="24"/>
              </w:rPr>
            </w:pPr>
          </w:p>
        </w:tc>
      </w:tr>
      <w:tr w:rsidR="00AC7D0E" w:rsidTr="009A7AE6" w14:paraId="62464EE9" w14:textId="77777777">
        <w:trPr>
          <w:trHeight w:val="558"/>
        </w:trPr>
        <w:tc>
          <w:tcPr>
            <w:tcW w:w="9350" w:type="dxa"/>
          </w:tcPr>
          <w:p w:rsidRPr="004F11AA" w:rsidR="00AC7D0E" w:rsidP="009A7AE6" w:rsidRDefault="00AC7D0E" w14:paraId="3DA3CC89" w14:textId="77777777">
            <w:pPr>
              <w:rPr>
                <w:rFonts w:cs="Arial"/>
                <w:sz w:val="24"/>
                <w:szCs w:val="24"/>
              </w:rPr>
            </w:pPr>
            <w:r w:rsidRPr="004F11AA">
              <w:rPr>
                <w:rFonts w:cs="Arial"/>
                <w:sz w:val="24"/>
                <w:szCs w:val="24"/>
              </w:rPr>
              <w:t>I am planning to take a holiday or break:</w:t>
            </w:r>
          </w:p>
          <w:p w:rsidRPr="004F11AA" w:rsidR="00AC7D0E" w:rsidP="009A7AE6" w:rsidRDefault="00AC7D0E" w14:paraId="4FEA7D4F" w14:textId="77777777">
            <w:pPr>
              <w:rPr>
                <w:rFonts w:cs="Arial"/>
                <w:sz w:val="24"/>
                <w:szCs w:val="24"/>
              </w:rPr>
            </w:pPr>
          </w:p>
          <w:p w:rsidRPr="004F11AA" w:rsidR="00AC7D0E" w:rsidP="009A7AE6" w:rsidRDefault="00AC7D0E" w14:paraId="71D61BDC" w14:textId="77777777">
            <w:pPr>
              <w:rPr>
                <w:rFonts w:cs="Arial"/>
                <w:sz w:val="24"/>
                <w:szCs w:val="24"/>
              </w:rPr>
            </w:pPr>
          </w:p>
          <w:p w:rsidRPr="004F11AA" w:rsidR="00AC7D0E" w:rsidP="009A7AE6" w:rsidRDefault="00AC7D0E" w14:paraId="3DF7B0CC" w14:textId="77777777">
            <w:pPr>
              <w:rPr>
                <w:rFonts w:cs="Arial"/>
                <w:sz w:val="24"/>
                <w:szCs w:val="24"/>
              </w:rPr>
            </w:pPr>
          </w:p>
        </w:tc>
      </w:tr>
    </w:tbl>
    <w:p w:rsidRPr="005F2F02" w:rsidR="00AC7D0E" w:rsidP="00AC7D0E" w:rsidRDefault="00AC7D0E" w14:paraId="3E4E2174" w14:textId="77777777">
      <w:pPr>
        <w:pStyle w:val="Heading2"/>
        <w:ind w:left="720"/>
      </w:pPr>
    </w:p>
    <w:p w:rsidR="0060551D" w:rsidP="0060551D" w:rsidRDefault="0060551D" w14:paraId="31FBB358" w14:textId="201C11C9"/>
    <w:p w:rsidR="0060551D" w:rsidP="0060551D" w:rsidRDefault="0060551D" w14:paraId="6FE30530" w14:textId="77777777"/>
    <w:p w:rsidRPr="004B5221" w:rsidR="004B5221" w:rsidP="004B5221" w:rsidRDefault="004B5221" w14:paraId="4E468399" w14:textId="77777777">
      <w:pPr>
        <w:pStyle w:val="Heading2"/>
        <w:ind w:left="720"/>
        <w:rPr>
          <w:sz w:val="24"/>
          <w:szCs w:val="24"/>
        </w:rPr>
      </w:pPr>
      <w:r w:rsidRPr="004B5221">
        <w:rPr>
          <w:sz w:val="24"/>
          <w:szCs w:val="24"/>
        </w:rPr>
        <w:t>Signatures:</w:t>
      </w:r>
    </w:p>
    <w:p w:rsidRPr="004F11AA" w:rsidR="004B5221" w:rsidP="004B5221" w:rsidRDefault="004B5221" w14:paraId="023351FD" w14:textId="77777777">
      <w:pPr>
        <w:rPr>
          <w:sz w:val="24"/>
          <w:szCs w:val="24"/>
        </w:rPr>
      </w:pPr>
      <w:r w:rsidRPr="004F11AA">
        <w:rPr>
          <w:sz w:val="24"/>
          <w:szCs w:val="24"/>
        </w:rPr>
        <w:t>By signing this Agreement, you agree to all of the information included.</w:t>
      </w:r>
    </w:p>
    <w:p w:rsidRPr="004F11AA" w:rsidR="004B5221" w:rsidP="004B5221" w:rsidRDefault="004B5221" w14:paraId="05DCFC61" w14:textId="77777777">
      <w:pPr>
        <w:rPr>
          <w:sz w:val="24"/>
          <w:szCs w:val="24"/>
        </w:rPr>
      </w:pPr>
    </w:p>
    <w:p w:rsidRPr="004F11AA" w:rsidR="004B5221" w:rsidP="004B5221" w:rsidRDefault="004B5221" w14:paraId="09CAC1D4" w14:textId="77777777">
      <w:pPr>
        <w:rPr>
          <w:sz w:val="24"/>
          <w:szCs w:val="24"/>
        </w:rPr>
      </w:pPr>
      <w:r w:rsidRPr="004F11AA">
        <w:rPr>
          <w:sz w:val="24"/>
          <w:szCs w:val="24"/>
        </w:rPr>
        <w:t>Participant (or trusted person) name</w:t>
      </w:r>
      <w:r w:rsidRPr="004F11AA">
        <w:rPr>
          <w:sz w:val="24"/>
          <w:szCs w:val="24"/>
        </w:rPr>
        <w:tab/>
      </w:r>
      <w:r w:rsidRPr="004F11AA">
        <w:rPr>
          <w:sz w:val="24"/>
          <w:szCs w:val="24"/>
        </w:rPr>
        <w:tab/>
        <w:t>Signature</w:t>
      </w:r>
      <w:r w:rsidRPr="004F11AA">
        <w:rPr>
          <w:sz w:val="24"/>
          <w:szCs w:val="24"/>
        </w:rPr>
        <w:tab/>
      </w:r>
      <w:r w:rsidRPr="004F11AA">
        <w:rPr>
          <w:sz w:val="24"/>
          <w:szCs w:val="24"/>
        </w:rPr>
        <w:tab/>
      </w:r>
      <w:r w:rsidRPr="004F11AA">
        <w:rPr>
          <w:sz w:val="24"/>
          <w:szCs w:val="24"/>
        </w:rPr>
        <w:tab/>
        <w:t>Date</w:t>
      </w:r>
    </w:p>
    <w:p w:rsidRPr="004F11AA" w:rsidR="004B5221" w:rsidP="004B5221" w:rsidRDefault="004B5221" w14:paraId="427A890B" w14:textId="77777777">
      <w:pPr>
        <w:rPr>
          <w:sz w:val="24"/>
          <w:szCs w:val="24"/>
        </w:rPr>
      </w:pPr>
    </w:p>
    <w:p w:rsidRPr="004F11AA" w:rsidR="004B5221" w:rsidP="004B5221" w:rsidRDefault="004B5221" w14:paraId="71E84DE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Pr="004F11AA" w:rsidR="004B5221" w:rsidP="004B5221" w:rsidRDefault="004B5221" w14:paraId="78027BB9" w14:textId="77777777">
      <w:pPr>
        <w:rPr>
          <w:sz w:val="24"/>
          <w:szCs w:val="24"/>
        </w:rPr>
      </w:pPr>
    </w:p>
    <w:p w:rsidRPr="004F11AA" w:rsidR="004B5221" w:rsidP="004B5221" w:rsidRDefault="008E2D35" w14:paraId="12516783" w14:textId="16FE46C0">
      <w:pPr>
        <w:spacing w:after="0"/>
        <w:rPr>
          <w:sz w:val="24"/>
          <w:szCs w:val="24"/>
        </w:rPr>
      </w:pPr>
      <w:r>
        <w:rPr>
          <w:sz w:val="24"/>
          <w:szCs w:val="24"/>
        </w:rPr>
        <w:t>Adamas Community Care</w:t>
      </w:r>
      <w:r w:rsidRPr="004F11AA" w:rsidR="004B5221">
        <w:rPr>
          <w:sz w:val="24"/>
          <w:szCs w:val="24"/>
        </w:rPr>
        <w:t xml:space="preserve"> Ltd</w:t>
      </w:r>
      <w:r w:rsidRPr="004F11AA" w:rsidR="004B5221">
        <w:rPr>
          <w:sz w:val="24"/>
          <w:szCs w:val="24"/>
        </w:rPr>
        <w:tab/>
      </w:r>
      <w:r w:rsidRPr="004F11AA" w:rsidR="004B5221">
        <w:rPr>
          <w:sz w:val="24"/>
          <w:szCs w:val="24"/>
        </w:rPr>
        <w:tab/>
        <w:t>Signature of</w:t>
      </w:r>
      <w:r w:rsidRPr="004F11AA" w:rsidR="004B5221">
        <w:rPr>
          <w:sz w:val="24"/>
          <w:szCs w:val="24"/>
        </w:rPr>
        <w:tab/>
      </w:r>
      <w:r w:rsidRPr="004F11AA" w:rsidR="004B5221">
        <w:rPr>
          <w:sz w:val="24"/>
          <w:szCs w:val="24"/>
        </w:rPr>
        <w:tab/>
      </w:r>
      <w:r w:rsidRPr="004F11AA" w:rsidR="004B5221">
        <w:rPr>
          <w:sz w:val="24"/>
          <w:szCs w:val="24"/>
        </w:rPr>
        <w:tab/>
        <w:t>Date</w:t>
      </w:r>
    </w:p>
    <w:p w:rsidRPr="004F11AA" w:rsidR="004B5221" w:rsidP="004B5221" w:rsidRDefault="004B5221" w14:paraId="57FCD771" w14:textId="77777777">
      <w:pPr>
        <w:spacing w:after="0"/>
        <w:rPr>
          <w:sz w:val="24"/>
          <w:szCs w:val="24"/>
        </w:rPr>
      </w:pPr>
      <w:r w:rsidRPr="004F11AA">
        <w:rPr>
          <w:sz w:val="24"/>
          <w:szCs w:val="24"/>
        </w:rPr>
        <w:t>Authorised Officer</w:t>
      </w:r>
      <w:r w:rsidRPr="004F11AA">
        <w:rPr>
          <w:sz w:val="24"/>
          <w:szCs w:val="24"/>
        </w:rPr>
        <w:tab/>
      </w:r>
      <w:r w:rsidRPr="004F11AA">
        <w:rPr>
          <w:sz w:val="24"/>
          <w:szCs w:val="24"/>
        </w:rPr>
        <w:tab/>
      </w:r>
      <w:r w:rsidRPr="004F11AA">
        <w:rPr>
          <w:sz w:val="24"/>
          <w:szCs w:val="24"/>
        </w:rPr>
        <w:tab/>
      </w:r>
      <w:r w:rsidRPr="004F11AA">
        <w:rPr>
          <w:sz w:val="24"/>
          <w:szCs w:val="24"/>
        </w:rPr>
        <w:tab/>
      </w:r>
      <w:r w:rsidRPr="004F11AA">
        <w:rPr>
          <w:sz w:val="24"/>
          <w:szCs w:val="24"/>
        </w:rPr>
        <w:tab/>
        <w:t>Authorised Officer</w:t>
      </w:r>
    </w:p>
    <w:p w:rsidRPr="004F11AA" w:rsidR="004B5221" w:rsidP="004B5221" w:rsidRDefault="004B5221" w14:paraId="19E1F580" w14:textId="77777777">
      <w:pPr>
        <w:rPr>
          <w:sz w:val="24"/>
          <w:szCs w:val="24"/>
        </w:rPr>
      </w:pPr>
    </w:p>
    <w:p w:rsidRPr="004F11AA" w:rsidR="004B5221" w:rsidP="004B5221" w:rsidRDefault="004B5221" w14:paraId="0C93F51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004B5221" w:rsidP="004B5221" w:rsidRDefault="004B5221" w14:paraId="232F0333" w14:textId="77777777">
      <w:pPr>
        <w:rPr>
          <w:rFonts w:asciiTheme="majorHAnsi" w:hAnsiTheme="majorHAnsi" w:eastAsiaTheme="majorEastAsia" w:cstheme="majorBidi"/>
          <w:color w:val="365F91" w:themeColor="accent1" w:themeShade="BF"/>
          <w:sz w:val="32"/>
          <w:szCs w:val="32"/>
        </w:rPr>
      </w:pPr>
    </w:p>
    <w:p w:rsidRPr="0060551D" w:rsidR="0060551D" w:rsidP="0060551D" w:rsidRDefault="0060551D" w14:paraId="577CA44F" w14:textId="07054A4C"/>
    <w:sectPr w:rsidRPr="0060551D" w:rsidR="0060551D" w:rsidSect="00904064">
      <w:headerReference w:type="default" r:id="rId29"/>
      <w:footerReference w:type="default" r:id="rId30"/>
      <w:headerReference w:type="first" r:id="rId31"/>
      <w:footerReference w:type="first" r:id="rId32"/>
      <w:pgSz w:w="11906" w:h="16838"/>
      <w:pgMar w:top="1817" w:right="1418" w:bottom="1418" w:left="1418" w:header="708" w:footer="1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B6AB" w14:textId="77777777" w:rsidR="001A4A63" w:rsidRDefault="001A4A63" w:rsidP="00A21633">
      <w:r>
        <w:separator/>
      </w:r>
    </w:p>
    <w:p w14:paraId="7334AD29" w14:textId="77777777" w:rsidR="001A4A63" w:rsidRDefault="001A4A63" w:rsidP="00A21633"/>
  </w:endnote>
  <w:endnote w:type="continuationSeparator" w:id="0">
    <w:p w14:paraId="34B18A28" w14:textId="77777777" w:rsidR="001A4A63" w:rsidRDefault="001A4A63" w:rsidP="00A21633">
      <w:r>
        <w:continuationSeparator/>
      </w:r>
    </w:p>
    <w:p w14:paraId="1A0DECA9" w14:textId="77777777" w:rsidR="001A4A63" w:rsidRDefault="001A4A63" w:rsidP="00A2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S Me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60735"/>
      <w:docPartObj>
        <w:docPartGallery w:val="Page Numbers (Bottom of Page)"/>
        <w:docPartUnique/>
      </w:docPartObj>
    </w:sdtPr>
    <w:sdtEndPr>
      <w:rPr>
        <w:color w:val="7F7F7F" w:themeColor="background1" w:themeShade="7F"/>
        <w:spacing w:val="60"/>
      </w:rPr>
    </w:sdtEndPr>
    <w:sdtContent>
      <w:p w14:paraId="76432310" w14:textId="0F6093F6" w:rsidR="008635B6" w:rsidRDefault="008635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5C02">
          <w:rPr>
            <w:noProof/>
          </w:rPr>
          <w:t>6</w:t>
        </w:r>
        <w:r>
          <w:rPr>
            <w:noProof/>
          </w:rPr>
          <w:fldChar w:fldCharType="end"/>
        </w:r>
        <w:r>
          <w:t xml:space="preserve"> | </w:t>
        </w:r>
        <w:r>
          <w:rPr>
            <w:color w:val="7F7F7F" w:themeColor="background1" w:themeShade="7F"/>
            <w:spacing w:val="60"/>
          </w:rPr>
          <w:t>Page</w:t>
        </w:r>
      </w:p>
    </w:sdtContent>
  </w:sdt>
  <w:p w14:paraId="6884A505" w14:textId="77777777" w:rsidR="008635B6" w:rsidRDefault="00863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6477"/>
      <w:docPartObj>
        <w:docPartGallery w:val="Page Numbers (Bottom of Page)"/>
        <w:docPartUnique/>
      </w:docPartObj>
    </w:sdtPr>
    <w:sdtEndPr>
      <w:rPr>
        <w:color w:val="7F7F7F" w:themeColor="background1" w:themeShade="7F"/>
        <w:spacing w:val="60"/>
      </w:rPr>
    </w:sdtEndPr>
    <w:sdtContent>
      <w:p w14:paraId="2BD3CD2F" w14:textId="487BF4F4"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13</w:t>
        </w:r>
        <w:r>
          <w:rPr>
            <w:b/>
            <w:bCs/>
            <w:noProof/>
          </w:rPr>
          <w:fldChar w:fldCharType="end"/>
        </w:r>
        <w:r>
          <w:rPr>
            <w:b/>
            <w:bCs/>
          </w:rPr>
          <w:t xml:space="preserve"> | </w:t>
        </w:r>
        <w:r>
          <w:rPr>
            <w:color w:val="7F7F7F" w:themeColor="background1" w:themeShade="7F"/>
            <w:spacing w:val="60"/>
          </w:rPr>
          <w:t>Page</w:t>
        </w:r>
      </w:p>
    </w:sdtContent>
  </w:sdt>
  <w:p w14:paraId="0B44A257" w14:textId="70ACAF73" w:rsidR="003F0A26" w:rsidRPr="00904064" w:rsidRDefault="003F0A26" w:rsidP="00904064">
    <w:pPr>
      <w:spacing w:after="120"/>
      <w:jc w:val="right"/>
      <w:rPr>
        <w:rFonts w:ascii="FS Me Light" w:hAnsi="FS Me Light" w:hint="eastAsia"/>
        <w:color w:val="5E2D73"/>
        <w:sz w:val="28"/>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253330"/>
      <w:docPartObj>
        <w:docPartGallery w:val="Page Numbers (Bottom of Page)"/>
        <w:docPartUnique/>
      </w:docPartObj>
    </w:sdtPr>
    <w:sdtEndPr>
      <w:rPr>
        <w:color w:val="7F7F7F" w:themeColor="background1" w:themeShade="7F"/>
        <w:spacing w:val="60"/>
      </w:rPr>
    </w:sdtEndPr>
    <w:sdtContent>
      <w:p w14:paraId="15197FDC" w14:textId="1E7CC6AA"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12</w:t>
        </w:r>
        <w:r>
          <w:rPr>
            <w:b/>
            <w:bCs/>
            <w:noProof/>
          </w:rPr>
          <w:fldChar w:fldCharType="end"/>
        </w:r>
        <w:r>
          <w:rPr>
            <w:b/>
            <w:bCs/>
          </w:rPr>
          <w:t xml:space="preserve"> | </w:t>
        </w:r>
        <w:r>
          <w:rPr>
            <w:color w:val="7F7F7F" w:themeColor="background1" w:themeShade="7F"/>
            <w:spacing w:val="60"/>
          </w:rPr>
          <w:t>Page</w:t>
        </w:r>
      </w:p>
    </w:sdtContent>
  </w:sdt>
  <w:p w14:paraId="2A6D35DA" w14:textId="2FEE8050" w:rsidR="003F0A26" w:rsidRPr="007219F1" w:rsidRDefault="003F0A26" w:rsidP="00A21633">
    <w:pPr>
      <w:rPr>
        <w:rFonts w:ascii="FS Me Light" w:hAnsi="FS Me Light" w:hint="eastAsia"/>
        <w:color w:val="5E2D73"/>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A256" w14:textId="77777777" w:rsidR="001A4A63" w:rsidRDefault="001A4A63" w:rsidP="00A21633">
      <w:r>
        <w:separator/>
      </w:r>
    </w:p>
    <w:p w14:paraId="4CDC9DE6" w14:textId="77777777" w:rsidR="001A4A63" w:rsidRDefault="001A4A63" w:rsidP="00A21633"/>
  </w:footnote>
  <w:footnote w:type="continuationSeparator" w:id="0">
    <w:p w14:paraId="5F4A1127" w14:textId="77777777" w:rsidR="001A4A63" w:rsidRDefault="001A4A63" w:rsidP="00A21633">
      <w:r>
        <w:continuationSeparator/>
      </w:r>
    </w:p>
    <w:p w14:paraId="3780ED3F" w14:textId="77777777" w:rsidR="001A4A63" w:rsidRDefault="001A4A63" w:rsidP="00A2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54F8" w14:textId="3260E474" w:rsidR="008635B6" w:rsidRDefault="008635B6">
    <w:pPr>
      <w:pStyle w:val="Header"/>
    </w:pPr>
    <w:r w:rsidRPr="00E62169">
      <w:rPr>
        <w:noProof/>
        <w:lang w:eastAsia="en-AU"/>
      </w:rPr>
      <w:drawing>
        <wp:anchor distT="0" distB="0" distL="114300" distR="114300" simplePos="0" relativeHeight="251659264" behindDoc="1" locked="0" layoutInCell="1" allowOverlap="1" wp14:anchorId="4A29051D" wp14:editId="2EA6D6D8">
          <wp:simplePos x="0" y="0"/>
          <wp:positionH relativeFrom="column">
            <wp:posOffset>6409295</wp:posOffset>
          </wp:positionH>
          <wp:positionV relativeFrom="paragraph">
            <wp:posOffset>-241471</wp:posOffset>
          </wp:positionV>
          <wp:extent cx="758825" cy="294640"/>
          <wp:effectExtent l="0" t="0" r="3175" b="0"/>
          <wp:wrapThrough wrapText="bothSides">
            <wp:wrapPolygon edited="0">
              <wp:start x="0" y="0"/>
              <wp:lineTo x="0" y="19552"/>
              <wp:lineTo x="21148" y="19552"/>
              <wp:lineTo x="211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2BD5" w14:textId="3FE82012" w:rsidR="003F0A26" w:rsidRDefault="004B5221" w:rsidP="00FC6AE3">
    <w:pPr>
      <w:pStyle w:val="Header"/>
      <w:tabs>
        <w:tab w:val="clear" w:pos="4513"/>
        <w:tab w:val="clear" w:pos="9026"/>
        <w:tab w:val="right" w:pos="9070"/>
      </w:tabs>
    </w:pPr>
    <w:r w:rsidRPr="00E62169">
      <w:rPr>
        <w:noProof/>
        <w:lang w:eastAsia="en-AU"/>
      </w:rPr>
      <w:drawing>
        <wp:anchor distT="0" distB="0" distL="114300" distR="114300" simplePos="0" relativeHeight="251661312" behindDoc="1" locked="0" layoutInCell="1" allowOverlap="1" wp14:anchorId="7FFD4F12" wp14:editId="34207974">
          <wp:simplePos x="0" y="0"/>
          <wp:positionH relativeFrom="column">
            <wp:posOffset>5700395</wp:posOffset>
          </wp:positionH>
          <wp:positionV relativeFrom="paragraph">
            <wp:posOffset>26670</wp:posOffset>
          </wp:positionV>
          <wp:extent cx="758825" cy="294640"/>
          <wp:effectExtent l="0" t="0" r="3175" b="0"/>
          <wp:wrapThrough wrapText="bothSides">
            <wp:wrapPolygon edited="0">
              <wp:start x="0" y="0"/>
              <wp:lineTo x="0" y="19552"/>
              <wp:lineTo x="21148" y="19552"/>
              <wp:lineTo x="2114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A2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57C1" w14:textId="76998650" w:rsidR="003F0A26" w:rsidRDefault="003F0A26" w:rsidP="008C2484">
    <w:pPr>
      <w:pStyle w:val="Heading1"/>
      <w:spacing w:before="0" w:after="240"/>
      <w:rPr>
        <w:color w:val="7030A0"/>
        <w:sz w:val="48"/>
        <w:szCs w:val="48"/>
      </w:rPr>
    </w:pPr>
    <w:r w:rsidRPr="00E62169">
      <w:rPr>
        <w:noProof/>
        <w:lang w:eastAsia="en-AU"/>
      </w:rPr>
      <w:drawing>
        <wp:anchor distT="0" distB="0" distL="114300" distR="114300" simplePos="0" relativeHeight="251655680" behindDoc="1" locked="0" layoutInCell="1" allowOverlap="1" wp14:anchorId="1237D0A0" wp14:editId="09A4EF97">
          <wp:simplePos x="0" y="0"/>
          <wp:positionH relativeFrom="column">
            <wp:posOffset>4919345</wp:posOffset>
          </wp:positionH>
          <wp:positionV relativeFrom="paragraph">
            <wp:posOffset>-11430</wp:posOffset>
          </wp:positionV>
          <wp:extent cx="758825" cy="294640"/>
          <wp:effectExtent l="0" t="0" r="3175" b="0"/>
          <wp:wrapThrough wrapText="bothSides">
            <wp:wrapPolygon edited="0">
              <wp:start x="0" y="0"/>
              <wp:lineTo x="0" y="19552"/>
              <wp:lineTo x="21148" y="19552"/>
              <wp:lineTo x="2114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1fob9te" w:colFirst="0" w:colLast="0"/>
    <w:bookmarkEnd w:id="9"/>
  </w:p>
  <w:p w14:paraId="18F452F0" w14:textId="223D81E5" w:rsidR="003F0A26" w:rsidRDefault="003F0A26" w:rsidP="008C24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B50"/>
    <w:multiLevelType w:val="hybridMultilevel"/>
    <w:tmpl w:val="DF8A66D6"/>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41AAD"/>
    <w:multiLevelType w:val="hybridMultilevel"/>
    <w:tmpl w:val="14FA3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207D49"/>
    <w:multiLevelType w:val="hybridMultilevel"/>
    <w:tmpl w:val="C1101B4A"/>
    <w:lvl w:ilvl="0" w:tplc="3FB68B6A">
      <w:start w:val="1"/>
      <w:numFmt w:val="bullet"/>
      <w:pStyle w:val="ListParagraph"/>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BB151E0"/>
    <w:multiLevelType w:val="hybridMultilevel"/>
    <w:tmpl w:val="01989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CA3D9B"/>
    <w:multiLevelType w:val="hybridMultilevel"/>
    <w:tmpl w:val="4B6A6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E90CE4"/>
    <w:multiLevelType w:val="singleLevel"/>
    <w:tmpl w:val="52F61D9A"/>
    <w:lvl w:ilvl="0">
      <w:start w:val="1"/>
      <w:numFmt w:val="bullet"/>
      <w:pStyle w:val="BoxListBullet"/>
      <w:lvlText w:val=""/>
      <w:lvlJc w:val="left"/>
      <w:pPr>
        <w:tabs>
          <w:tab w:val="num" w:pos="284"/>
        </w:tabs>
        <w:ind w:left="284" w:hanging="284"/>
      </w:pPr>
      <w:rPr>
        <w:rFonts w:ascii="Symbol" w:hAnsi="Symbol" w:hint="default"/>
        <w:color w:val="auto"/>
        <w:sz w:val="18"/>
      </w:rPr>
    </w:lvl>
  </w:abstractNum>
  <w:abstractNum w:abstractNumId="6"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5753B6"/>
    <w:multiLevelType w:val="hybridMultilevel"/>
    <w:tmpl w:val="4950D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1F1BFF"/>
    <w:multiLevelType w:val="hybridMultilevel"/>
    <w:tmpl w:val="5B240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AC54AC"/>
    <w:multiLevelType w:val="hybridMultilevel"/>
    <w:tmpl w:val="B3B0F584"/>
    <w:lvl w:ilvl="0" w:tplc="A5F89C4C">
      <w:start w:val="1"/>
      <w:numFmt w:val="decimal"/>
      <w:pStyle w:val="ListStyle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CA61FC"/>
    <w:multiLevelType w:val="multilevel"/>
    <w:tmpl w:val="90AA5F10"/>
    <w:lvl w:ilvl="0">
      <w:start w:val="1"/>
      <w:numFmt w:val="decimal"/>
      <w:lvlText w:val="%1."/>
      <w:lvlJc w:val="left"/>
      <w:pPr>
        <w:ind w:left="644" w:firstLine="284"/>
      </w:pPr>
      <w:rPr>
        <w:sz w:val="30"/>
        <w:szCs w:val="3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237"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634284B"/>
    <w:multiLevelType w:val="hybridMultilevel"/>
    <w:tmpl w:val="1066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A64818"/>
    <w:multiLevelType w:val="hybridMultilevel"/>
    <w:tmpl w:val="2828F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C2BF2"/>
    <w:multiLevelType w:val="hybridMultilevel"/>
    <w:tmpl w:val="25DE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6E6FAA"/>
    <w:multiLevelType w:val="hybridMultilevel"/>
    <w:tmpl w:val="3C3ADC18"/>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8355622">
    <w:abstractNumId w:val="6"/>
  </w:num>
  <w:num w:numId="2" w16cid:durableId="417219454">
    <w:abstractNumId w:val="5"/>
  </w:num>
  <w:num w:numId="3" w16cid:durableId="1197159464">
    <w:abstractNumId w:val="9"/>
  </w:num>
  <w:num w:numId="4" w16cid:durableId="1692102874">
    <w:abstractNumId w:val="2"/>
  </w:num>
  <w:num w:numId="5" w16cid:durableId="799615612">
    <w:abstractNumId w:val="10"/>
  </w:num>
  <w:num w:numId="6" w16cid:durableId="270170117">
    <w:abstractNumId w:val="12"/>
  </w:num>
  <w:num w:numId="7" w16cid:durableId="1489518302">
    <w:abstractNumId w:val="8"/>
  </w:num>
  <w:num w:numId="8" w16cid:durableId="310330333">
    <w:abstractNumId w:val="7"/>
  </w:num>
  <w:num w:numId="9" w16cid:durableId="1893619679">
    <w:abstractNumId w:val="3"/>
  </w:num>
  <w:num w:numId="10" w16cid:durableId="81535781">
    <w:abstractNumId w:val="13"/>
  </w:num>
  <w:num w:numId="11" w16cid:durableId="1450467813">
    <w:abstractNumId w:val="4"/>
  </w:num>
  <w:num w:numId="12" w16cid:durableId="1144783936">
    <w:abstractNumId w:val="14"/>
  </w:num>
  <w:num w:numId="13" w16cid:durableId="1725374053">
    <w:abstractNumId w:val="0"/>
  </w:num>
  <w:num w:numId="14" w16cid:durableId="936713240">
    <w:abstractNumId w:val="1"/>
  </w:num>
  <w:num w:numId="15" w16cid:durableId="200678343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7548BD-21ED-41E9-A9F0-E96B687E3F94}"/>
    <w:docVar w:name="dgnword-eventsink" w:val="256213992"/>
  </w:docVars>
  <w:rsids>
    <w:rsidRoot w:val="007219F1"/>
    <w:rsid w:val="000037D4"/>
    <w:rsid w:val="00003DF5"/>
    <w:rsid w:val="00004ECC"/>
    <w:rsid w:val="0000531E"/>
    <w:rsid w:val="00006FD9"/>
    <w:rsid w:val="000109CF"/>
    <w:rsid w:val="00012FD4"/>
    <w:rsid w:val="00013FE2"/>
    <w:rsid w:val="00015206"/>
    <w:rsid w:val="00015623"/>
    <w:rsid w:val="00015A01"/>
    <w:rsid w:val="00015CC2"/>
    <w:rsid w:val="00023E36"/>
    <w:rsid w:val="00025349"/>
    <w:rsid w:val="00026CFC"/>
    <w:rsid w:val="0003016A"/>
    <w:rsid w:val="0004092A"/>
    <w:rsid w:val="00040F13"/>
    <w:rsid w:val="00046B1F"/>
    <w:rsid w:val="00046F1B"/>
    <w:rsid w:val="00051173"/>
    <w:rsid w:val="00053EB7"/>
    <w:rsid w:val="00054E6E"/>
    <w:rsid w:val="000554FD"/>
    <w:rsid w:val="000570FE"/>
    <w:rsid w:val="0006303B"/>
    <w:rsid w:val="000639DA"/>
    <w:rsid w:val="00073687"/>
    <w:rsid w:val="00073BB9"/>
    <w:rsid w:val="00074BAC"/>
    <w:rsid w:val="00075BE7"/>
    <w:rsid w:val="0007771A"/>
    <w:rsid w:val="0008167F"/>
    <w:rsid w:val="00082B05"/>
    <w:rsid w:val="00084486"/>
    <w:rsid w:val="00085FF6"/>
    <w:rsid w:val="00091625"/>
    <w:rsid w:val="00092762"/>
    <w:rsid w:val="000A1505"/>
    <w:rsid w:val="000A1BB3"/>
    <w:rsid w:val="000A243A"/>
    <w:rsid w:val="000A246C"/>
    <w:rsid w:val="000A5904"/>
    <w:rsid w:val="000A6C0B"/>
    <w:rsid w:val="000A7A74"/>
    <w:rsid w:val="000B6D86"/>
    <w:rsid w:val="000C0F0F"/>
    <w:rsid w:val="000C1202"/>
    <w:rsid w:val="000C25A6"/>
    <w:rsid w:val="000C4E64"/>
    <w:rsid w:val="000C4F7F"/>
    <w:rsid w:val="000C7555"/>
    <w:rsid w:val="000D2FDF"/>
    <w:rsid w:val="000D3239"/>
    <w:rsid w:val="000D3566"/>
    <w:rsid w:val="000D38D9"/>
    <w:rsid w:val="000D59E2"/>
    <w:rsid w:val="000E031F"/>
    <w:rsid w:val="000E11E3"/>
    <w:rsid w:val="000E1F19"/>
    <w:rsid w:val="000E28FB"/>
    <w:rsid w:val="000E3862"/>
    <w:rsid w:val="000E4011"/>
    <w:rsid w:val="000E439A"/>
    <w:rsid w:val="000E45AA"/>
    <w:rsid w:val="000E46EF"/>
    <w:rsid w:val="000E4936"/>
    <w:rsid w:val="000E4CB1"/>
    <w:rsid w:val="000E7896"/>
    <w:rsid w:val="000E7AAA"/>
    <w:rsid w:val="000E7F87"/>
    <w:rsid w:val="000F152E"/>
    <w:rsid w:val="000F200F"/>
    <w:rsid w:val="000F273D"/>
    <w:rsid w:val="000F3C94"/>
    <w:rsid w:val="000F4A90"/>
    <w:rsid w:val="000F4CE2"/>
    <w:rsid w:val="000F53B5"/>
    <w:rsid w:val="000F693B"/>
    <w:rsid w:val="000F6D76"/>
    <w:rsid w:val="000F7968"/>
    <w:rsid w:val="000F7C46"/>
    <w:rsid w:val="00101F19"/>
    <w:rsid w:val="00102DEB"/>
    <w:rsid w:val="00104712"/>
    <w:rsid w:val="00105049"/>
    <w:rsid w:val="00105C6B"/>
    <w:rsid w:val="00107767"/>
    <w:rsid w:val="00112BF0"/>
    <w:rsid w:val="00113B80"/>
    <w:rsid w:val="001157C2"/>
    <w:rsid w:val="00117D6F"/>
    <w:rsid w:val="00120061"/>
    <w:rsid w:val="00120146"/>
    <w:rsid w:val="001212C3"/>
    <w:rsid w:val="00121C70"/>
    <w:rsid w:val="00121ED8"/>
    <w:rsid w:val="00122C64"/>
    <w:rsid w:val="00124159"/>
    <w:rsid w:val="00125CC3"/>
    <w:rsid w:val="001260E1"/>
    <w:rsid w:val="00126C7F"/>
    <w:rsid w:val="00126F53"/>
    <w:rsid w:val="001270CD"/>
    <w:rsid w:val="001306EE"/>
    <w:rsid w:val="00136A20"/>
    <w:rsid w:val="00140094"/>
    <w:rsid w:val="00143642"/>
    <w:rsid w:val="00151362"/>
    <w:rsid w:val="00151FB6"/>
    <w:rsid w:val="00155B65"/>
    <w:rsid w:val="00157A94"/>
    <w:rsid w:val="00160E89"/>
    <w:rsid w:val="001610C0"/>
    <w:rsid w:val="001629B8"/>
    <w:rsid w:val="00163D15"/>
    <w:rsid w:val="00163F2D"/>
    <w:rsid w:val="00165011"/>
    <w:rsid w:val="001664B4"/>
    <w:rsid w:val="00167DC4"/>
    <w:rsid w:val="00172DF6"/>
    <w:rsid w:val="00175D24"/>
    <w:rsid w:val="001763FA"/>
    <w:rsid w:val="00176FD2"/>
    <w:rsid w:val="00177DE1"/>
    <w:rsid w:val="001831C0"/>
    <w:rsid w:val="00186E30"/>
    <w:rsid w:val="00190D4A"/>
    <w:rsid w:val="001917B1"/>
    <w:rsid w:val="00191F0D"/>
    <w:rsid w:val="001921F2"/>
    <w:rsid w:val="00192333"/>
    <w:rsid w:val="00192D54"/>
    <w:rsid w:val="00195042"/>
    <w:rsid w:val="00196D0A"/>
    <w:rsid w:val="00196F1D"/>
    <w:rsid w:val="00197A1B"/>
    <w:rsid w:val="00197D25"/>
    <w:rsid w:val="00197D75"/>
    <w:rsid w:val="001A161D"/>
    <w:rsid w:val="001A1791"/>
    <w:rsid w:val="001A17B6"/>
    <w:rsid w:val="001A3D72"/>
    <w:rsid w:val="001A49F5"/>
    <w:rsid w:val="001A4A63"/>
    <w:rsid w:val="001A6420"/>
    <w:rsid w:val="001A693A"/>
    <w:rsid w:val="001B146D"/>
    <w:rsid w:val="001B4B5B"/>
    <w:rsid w:val="001B4E13"/>
    <w:rsid w:val="001B65CF"/>
    <w:rsid w:val="001B71A2"/>
    <w:rsid w:val="001C2747"/>
    <w:rsid w:val="001C442E"/>
    <w:rsid w:val="001C4A02"/>
    <w:rsid w:val="001D1439"/>
    <w:rsid w:val="001D15A4"/>
    <w:rsid w:val="001D2843"/>
    <w:rsid w:val="001D31B2"/>
    <w:rsid w:val="001D3E2A"/>
    <w:rsid w:val="001D40CF"/>
    <w:rsid w:val="001D4489"/>
    <w:rsid w:val="001D4BBD"/>
    <w:rsid w:val="001D6985"/>
    <w:rsid w:val="001D6DC6"/>
    <w:rsid w:val="001D75C7"/>
    <w:rsid w:val="001E0398"/>
    <w:rsid w:val="001E09FF"/>
    <w:rsid w:val="001E1292"/>
    <w:rsid w:val="001E33E8"/>
    <w:rsid w:val="001E51F5"/>
    <w:rsid w:val="001E630D"/>
    <w:rsid w:val="001E6E50"/>
    <w:rsid w:val="001E769A"/>
    <w:rsid w:val="001F1D1C"/>
    <w:rsid w:val="001F53EF"/>
    <w:rsid w:val="001F5EF9"/>
    <w:rsid w:val="001F632F"/>
    <w:rsid w:val="0020030C"/>
    <w:rsid w:val="0020330C"/>
    <w:rsid w:val="00203655"/>
    <w:rsid w:val="002046A2"/>
    <w:rsid w:val="00204774"/>
    <w:rsid w:val="0020616E"/>
    <w:rsid w:val="00206D34"/>
    <w:rsid w:val="002109F0"/>
    <w:rsid w:val="0021200F"/>
    <w:rsid w:val="002120F3"/>
    <w:rsid w:val="00212A7C"/>
    <w:rsid w:val="00215CEA"/>
    <w:rsid w:val="00216678"/>
    <w:rsid w:val="00217727"/>
    <w:rsid w:val="00220B87"/>
    <w:rsid w:val="002214D9"/>
    <w:rsid w:val="00226271"/>
    <w:rsid w:val="00226C1A"/>
    <w:rsid w:val="002277C3"/>
    <w:rsid w:val="00230565"/>
    <w:rsid w:val="00230A26"/>
    <w:rsid w:val="00232E09"/>
    <w:rsid w:val="00234321"/>
    <w:rsid w:val="00234707"/>
    <w:rsid w:val="00234B98"/>
    <w:rsid w:val="00234CEC"/>
    <w:rsid w:val="00235072"/>
    <w:rsid w:val="00235E40"/>
    <w:rsid w:val="00237884"/>
    <w:rsid w:val="002403C3"/>
    <w:rsid w:val="0024059A"/>
    <w:rsid w:val="00242A9D"/>
    <w:rsid w:val="00243AB1"/>
    <w:rsid w:val="0024426E"/>
    <w:rsid w:val="0024454B"/>
    <w:rsid w:val="00244E92"/>
    <w:rsid w:val="002461A3"/>
    <w:rsid w:val="00250EE1"/>
    <w:rsid w:val="00251167"/>
    <w:rsid w:val="002528C3"/>
    <w:rsid w:val="00253D7B"/>
    <w:rsid w:val="00253E36"/>
    <w:rsid w:val="00256928"/>
    <w:rsid w:val="00261652"/>
    <w:rsid w:val="00262AE4"/>
    <w:rsid w:val="00265943"/>
    <w:rsid w:val="002668EA"/>
    <w:rsid w:val="00266CD1"/>
    <w:rsid w:val="00270355"/>
    <w:rsid w:val="002712E1"/>
    <w:rsid w:val="0027332B"/>
    <w:rsid w:val="00282A43"/>
    <w:rsid w:val="002846A3"/>
    <w:rsid w:val="002848F6"/>
    <w:rsid w:val="00290BCE"/>
    <w:rsid w:val="00291311"/>
    <w:rsid w:val="00292D23"/>
    <w:rsid w:val="00296122"/>
    <w:rsid w:val="0029631F"/>
    <w:rsid w:val="002A1CEF"/>
    <w:rsid w:val="002A360B"/>
    <w:rsid w:val="002A39D0"/>
    <w:rsid w:val="002A5090"/>
    <w:rsid w:val="002A52AA"/>
    <w:rsid w:val="002A5C1C"/>
    <w:rsid w:val="002A6F90"/>
    <w:rsid w:val="002B06CF"/>
    <w:rsid w:val="002B083B"/>
    <w:rsid w:val="002B0A04"/>
    <w:rsid w:val="002B0CD3"/>
    <w:rsid w:val="002B152D"/>
    <w:rsid w:val="002B2C5E"/>
    <w:rsid w:val="002B7117"/>
    <w:rsid w:val="002B72FC"/>
    <w:rsid w:val="002C0D34"/>
    <w:rsid w:val="002C0F9B"/>
    <w:rsid w:val="002C517E"/>
    <w:rsid w:val="002C7418"/>
    <w:rsid w:val="002D0A37"/>
    <w:rsid w:val="002D1AC6"/>
    <w:rsid w:val="002D60B0"/>
    <w:rsid w:val="002D620D"/>
    <w:rsid w:val="002E0295"/>
    <w:rsid w:val="002E02B1"/>
    <w:rsid w:val="002E314A"/>
    <w:rsid w:val="002E3781"/>
    <w:rsid w:val="002E5DE4"/>
    <w:rsid w:val="002E7934"/>
    <w:rsid w:val="002F08B2"/>
    <w:rsid w:val="002F1535"/>
    <w:rsid w:val="002F1741"/>
    <w:rsid w:val="002F2E07"/>
    <w:rsid w:val="002F5998"/>
    <w:rsid w:val="00300882"/>
    <w:rsid w:val="00300B7A"/>
    <w:rsid w:val="00301C68"/>
    <w:rsid w:val="003039CF"/>
    <w:rsid w:val="00304200"/>
    <w:rsid w:val="00305588"/>
    <w:rsid w:val="00305E21"/>
    <w:rsid w:val="003130F7"/>
    <w:rsid w:val="00316C20"/>
    <w:rsid w:val="00321A4E"/>
    <w:rsid w:val="00323854"/>
    <w:rsid w:val="00323BB7"/>
    <w:rsid w:val="00325A7C"/>
    <w:rsid w:val="003263F3"/>
    <w:rsid w:val="00327BA6"/>
    <w:rsid w:val="00331375"/>
    <w:rsid w:val="003317F7"/>
    <w:rsid w:val="00336A3C"/>
    <w:rsid w:val="0034314B"/>
    <w:rsid w:val="00343E8F"/>
    <w:rsid w:val="003467A9"/>
    <w:rsid w:val="0035476E"/>
    <w:rsid w:val="00356B3E"/>
    <w:rsid w:val="00360724"/>
    <w:rsid w:val="00364524"/>
    <w:rsid w:val="003648B5"/>
    <w:rsid w:val="00364DF7"/>
    <w:rsid w:val="00370BFF"/>
    <w:rsid w:val="0037166B"/>
    <w:rsid w:val="0037216A"/>
    <w:rsid w:val="0037222B"/>
    <w:rsid w:val="0037257B"/>
    <w:rsid w:val="003844AF"/>
    <w:rsid w:val="00384B07"/>
    <w:rsid w:val="00384E9F"/>
    <w:rsid w:val="003850C2"/>
    <w:rsid w:val="00386144"/>
    <w:rsid w:val="003906CF"/>
    <w:rsid w:val="003910DD"/>
    <w:rsid w:val="003A142F"/>
    <w:rsid w:val="003A231B"/>
    <w:rsid w:val="003A523C"/>
    <w:rsid w:val="003A69DE"/>
    <w:rsid w:val="003A7806"/>
    <w:rsid w:val="003B2BB8"/>
    <w:rsid w:val="003B7005"/>
    <w:rsid w:val="003C7034"/>
    <w:rsid w:val="003D26D6"/>
    <w:rsid w:val="003D34FF"/>
    <w:rsid w:val="003D49ED"/>
    <w:rsid w:val="003D4AAA"/>
    <w:rsid w:val="003D51FD"/>
    <w:rsid w:val="003D5407"/>
    <w:rsid w:val="003D69F1"/>
    <w:rsid w:val="003E1773"/>
    <w:rsid w:val="003E2012"/>
    <w:rsid w:val="003E2C5C"/>
    <w:rsid w:val="003E5E16"/>
    <w:rsid w:val="003E77C8"/>
    <w:rsid w:val="003F0A26"/>
    <w:rsid w:val="003F18B8"/>
    <w:rsid w:val="003F1D92"/>
    <w:rsid w:val="003F25BF"/>
    <w:rsid w:val="003F4CFA"/>
    <w:rsid w:val="003F5850"/>
    <w:rsid w:val="003F7C7B"/>
    <w:rsid w:val="0040062A"/>
    <w:rsid w:val="00400B35"/>
    <w:rsid w:val="00403273"/>
    <w:rsid w:val="00404B87"/>
    <w:rsid w:val="004057D2"/>
    <w:rsid w:val="00406AAE"/>
    <w:rsid w:val="004107A4"/>
    <w:rsid w:val="00410954"/>
    <w:rsid w:val="00411592"/>
    <w:rsid w:val="00412E46"/>
    <w:rsid w:val="00416FB6"/>
    <w:rsid w:val="00421BA5"/>
    <w:rsid w:val="004227A6"/>
    <w:rsid w:val="0042280A"/>
    <w:rsid w:val="00425C4A"/>
    <w:rsid w:val="00427FDC"/>
    <w:rsid w:val="004355C1"/>
    <w:rsid w:val="0043738E"/>
    <w:rsid w:val="00440A17"/>
    <w:rsid w:val="00443858"/>
    <w:rsid w:val="0044477D"/>
    <w:rsid w:val="00446FB5"/>
    <w:rsid w:val="00450184"/>
    <w:rsid w:val="004519A6"/>
    <w:rsid w:val="0045614E"/>
    <w:rsid w:val="00456F46"/>
    <w:rsid w:val="004573DB"/>
    <w:rsid w:val="00460EB3"/>
    <w:rsid w:val="00461753"/>
    <w:rsid w:val="00461D75"/>
    <w:rsid w:val="00463A7E"/>
    <w:rsid w:val="00464247"/>
    <w:rsid w:val="00464932"/>
    <w:rsid w:val="00464D57"/>
    <w:rsid w:val="004658AE"/>
    <w:rsid w:val="00466536"/>
    <w:rsid w:val="00466F00"/>
    <w:rsid w:val="0047489A"/>
    <w:rsid w:val="004806B9"/>
    <w:rsid w:val="0048148D"/>
    <w:rsid w:val="00481E08"/>
    <w:rsid w:val="00482868"/>
    <w:rsid w:val="00490BA2"/>
    <w:rsid w:val="00491103"/>
    <w:rsid w:val="00491748"/>
    <w:rsid w:val="0049215D"/>
    <w:rsid w:val="00493A60"/>
    <w:rsid w:val="0049407D"/>
    <w:rsid w:val="004A10A6"/>
    <w:rsid w:val="004A114E"/>
    <w:rsid w:val="004A144D"/>
    <w:rsid w:val="004A2ED4"/>
    <w:rsid w:val="004A341F"/>
    <w:rsid w:val="004A4D8C"/>
    <w:rsid w:val="004A6A0D"/>
    <w:rsid w:val="004A6C66"/>
    <w:rsid w:val="004B105F"/>
    <w:rsid w:val="004B225E"/>
    <w:rsid w:val="004B3094"/>
    <w:rsid w:val="004B3B73"/>
    <w:rsid w:val="004B413A"/>
    <w:rsid w:val="004B5221"/>
    <w:rsid w:val="004B54CA"/>
    <w:rsid w:val="004B6791"/>
    <w:rsid w:val="004B70FA"/>
    <w:rsid w:val="004B7832"/>
    <w:rsid w:val="004C2B68"/>
    <w:rsid w:val="004C3605"/>
    <w:rsid w:val="004C4C4E"/>
    <w:rsid w:val="004C6A49"/>
    <w:rsid w:val="004C7320"/>
    <w:rsid w:val="004C7856"/>
    <w:rsid w:val="004D12D1"/>
    <w:rsid w:val="004D32B5"/>
    <w:rsid w:val="004E2539"/>
    <w:rsid w:val="004E5CBF"/>
    <w:rsid w:val="004E6D0C"/>
    <w:rsid w:val="004F11AA"/>
    <w:rsid w:val="004F191B"/>
    <w:rsid w:val="004F29AA"/>
    <w:rsid w:val="004F3ADA"/>
    <w:rsid w:val="004F3F17"/>
    <w:rsid w:val="004F63BD"/>
    <w:rsid w:val="004F64C8"/>
    <w:rsid w:val="004F6AA9"/>
    <w:rsid w:val="00501E85"/>
    <w:rsid w:val="00502DFD"/>
    <w:rsid w:val="005053D2"/>
    <w:rsid w:val="005055A5"/>
    <w:rsid w:val="0051264A"/>
    <w:rsid w:val="00515273"/>
    <w:rsid w:val="00515E25"/>
    <w:rsid w:val="0051739C"/>
    <w:rsid w:val="00517CEB"/>
    <w:rsid w:val="005211B1"/>
    <w:rsid w:val="005214AA"/>
    <w:rsid w:val="00521701"/>
    <w:rsid w:val="00524FF3"/>
    <w:rsid w:val="0053126C"/>
    <w:rsid w:val="005317D7"/>
    <w:rsid w:val="005343D1"/>
    <w:rsid w:val="00534BFF"/>
    <w:rsid w:val="005353E2"/>
    <w:rsid w:val="00542E0B"/>
    <w:rsid w:val="005473A4"/>
    <w:rsid w:val="00547915"/>
    <w:rsid w:val="00551578"/>
    <w:rsid w:val="00552B85"/>
    <w:rsid w:val="00553552"/>
    <w:rsid w:val="00553811"/>
    <w:rsid w:val="00553FE8"/>
    <w:rsid w:val="00554411"/>
    <w:rsid w:val="00561398"/>
    <w:rsid w:val="0056143E"/>
    <w:rsid w:val="00561869"/>
    <w:rsid w:val="00561E24"/>
    <w:rsid w:val="00562D92"/>
    <w:rsid w:val="0056613E"/>
    <w:rsid w:val="005666AE"/>
    <w:rsid w:val="00567AD6"/>
    <w:rsid w:val="00570075"/>
    <w:rsid w:val="00571841"/>
    <w:rsid w:val="00571D6C"/>
    <w:rsid w:val="00571DDA"/>
    <w:rsid w:val="00572EC5"/>
    <w:rsid w:val="0057324D"/>
    <w:rsid w:val="00573421"/>
    <w:rsid w:val="00574CD9"/>
    <w:rsid w:val="0057564A"/>
    <w:rsid w:val="00576CFD"/>
    <w:rsid w:val="00577786"/>
    <w:rsid w:val="00577C3F"/>
    <w:rsid w:val="005857CF"/>
    <w:rsid w:val="00586824"/>
    <w:rsid w:val="00586AE9"/>
    <w:rsid w:val="0058709A"/>
    <w:rsid w:val="005902E3"/>
    <w:rsid w:val="005905D5"/>
    <w:rsid w:val="00593EBD"/>
    <w:rsid w:val="00593F88"/>
    <w:rsid w:val="00594C19"/>
    <w:rsid w:val="00596422"/>
    <w:rsid w:val="005974D5"/>
    <w:rsid w:val="005A4DDD"/>
    <w:rsid w:val="005A66D3"/>
    <w:rsid w:val="005B4E94"/>
    <w:rsid w:val="005B5383"/>
    <w:rsid w:val="005B5608"/>
    <w:rsid w:val="005C2C36"/>
    <w:rsid w:val="005C3042"/>
    <w:rsid w:val="005C38AD"/>
    <w:rsid w:val="005C3959"/>
    <w:rsid w:val="005C3AA9"/>
    <w:rsid w:val="005C51E1"/>
    <w:rsid w:val="005C774B"/>
    <w:rsid w:val="005D1471"/>
    <w:rsid w:val="005D489B"/>
    <w:rsid w:val="005D4ADB"/>
    <w:rsid w:val="005D5F1F"/>
    <w:rsid w:val="005D7135"/>
    <w:rsid w:val="005E0A7E"/>
    <w:rsid w:val="005E102F"/>
    <w:rsid w:val="005E2511"/>
    <w:rsid w:val="005E37B1"/>
    <w:rsid w:val="005E56AD"/>
    <w:rsid w:val="005E57A2"/>
    <w:rsid w:val="005E5C84"/>
    <w:rsid w:val="005F38D8"/>
    <w:rsid w:val="005F60FD"/>
    <w:rsid w:val="005F6F38"/>
    <w:rsid w:val="00601387"/>
    <w:rsid w:val="0060551D"/>
    <w:rsid w:val="0060652C"/>
    <w:rsid w:val="00610E7F"/>
    <w:rsid w:val="00611B81"/>
    <w:rsid w:val="0061477E"/>
    <w:rsid w:val="006161CE"/>
    <w:rsid w:val="0062045D"/>
    <w:rsid w:val="00621C25"/>
    <w:rsid w:val="00621D9B"/>
    <w:rsid w:val="006223FB"/>
    <w:rsid w:val="0062691C"/>
    <w:rsid w:val="006270E7"/>
    <w:rsid w:val="0063173D"/>
    <w:rsid w:val="00634AEC"/>
    <w:rsid w:val="00634D70"/>
    <w:rsid w:val="00635474"/>
    <w:rsid w:val="00636EF7"/>
    <w:rsid w:val="00641F55"/>
    <w:rsid w:val="0064272B"/>
    <w:rsid w:val="006430CE"/>
    <w:rsid w:val="00653D68"/>
    <w:rsid w:val="006569B7"/>
    <w:rsid w:val="00660CA4"/>
    <w:rsid w:val="00662DB3"/>
    <w:rsid w:val="00662EF3"/>
    <w:rsid w:val="00663BBD"/>
    <w:rsid w:val="00665ADC"/>
    <w:rsid w:val="00665B5E"/>
    <w:rsid w:val="006670F5"/>
    <w:rsid w:val="0067284F"/>
    <w:rsid w:val="00672A39"/>
    <w:rsid w:val="00672B95"/>
    <w:rsid w:val="00675E78"/>
    <w:rsid w:val="00676833"/>
    <w:rsid w:val="006800DE"/>
    <w:rsid w:val="006826C5"/>
    <w:rsid w:val="0068277D"/>
    <w:rsid w:val="00686984"/>
    <w:rsid w:val="006874DD"/>
    <w:rsid w:val="00691182"/>
    <w:rsid w:val="006922F0"/>
    <w:rsid w:val="00693267"/>
    <w:rsid w:val="006959DF"/>
    <w:rsid w:val="00695E87"/>
    <w:rsid w:val="006963BB"/>
    <w:rsid w:val="00697A75"/>
    <w:rsid w:val="006A07A3"/>
    <w:rsid w:val="006A1966"/>
    <w:rsid w:val="006A3692"/>
    <w:rsid w:val="006A4CE7"/>
    <w:rsid w:val="006A51AE"/>
    <w:rsid w:val="006A6FCD"/>
    <w:rsid w:val="006A768B"/>
    <w:rsid w:val="006B16BA"/>
    <w:rsid w:val="006B4770"/>
    <w:rsid w:val="006B5CD3"/>
    <w:rsid w:val="006B65A8"/>
    <w:rsid w:val="006B7A6E"/>
    <w:rsid w:val="006C053B"/>
    <w:rsid w:val="006C0861"/>
    <w:rsid w:val="006C09E5"/>
    <w:rsid w:val="006C1A68"/>
    <w:rsid w:val="006C2ACE"/>
    <w:rsid w:val="006C2D37"/>
    <w:rsid w:val="006C3497"/>
    <w:rsid w:val="006C472B"/>
    <w:rsid w:val="006C5A7E"/>
    <w:rsid w:val="006C6640"/>
    <w:rsid w:val="006D0665"/>
    <w:rsid w:val="006D3B00"/>
    <w:rsid w:val="006D3E3E"/>
    <w:rsid w:val="006D516D"/>
    <w:rsid w:val="006D583D"/>
    <w:rsid w:val="006D6C5B"/>
    <w:rsid w:val="006E2B02"/>
    <w:rsid w:val="006E30C3"/>
    <w:rsid w:val="006E6D05"/>
    <w:rsid w:val="006F7037"/>
    <w:rsid w:val="006F704B"/>
    <w:rsid w:val="006F7939"/>
    <w:rsid w:val="00702AD5"/>
    <w:rsid w:val="007038FA"/>
    <w:rsid w:val="00707877"/>
    <w:rsid w:val="00707949"/>
    <w:rsid w:val="007108B4"/>
    <w:rsid w:val="00713919"/>
    <w:rsid w:val="0071407E"/>
    <w:rsid w:val="00715397"/>
    <w:rsid w:val="00720D01"/>
    <w:rsid w:val="007219F1"/>
    <w:rsid w:val="00722677"/>
    <w:rsid w:val="00723D02"/>
    <w:rsid w:val="00725959"/>
    <w:rsid w:val="00727930"/>
    <w:rsid w:val="00733CBE"/>
    <w:rsid w:val="00737DB8"/>
    <w:rsid w:val="00740E16"/>
    <w:rsid w:val="00740F99"/>
    <w:rsid w:val="007430AD"/>
    <w:rsid w:val="007434ED"/>
    <w:rsid w:val="00743E0D"/>
    <w:rsid w:val="00744E0A"/>
    <w:rsid w:val="007532F1"/>
    <w:rsid w:val="00753D13"/>
    <w:rsid w:val="00754013"/>
    <w:rsid w:val="00760454"/>
    <w:rsid w:val="0076133B"/>
    <w:rsid w:val="00761BEB"/>
    <w:rsid w:val="007635B5"/>
    <w:rsid w:val="00766495"/>
    <w:rsid w:val="00767375"/>
    <w:rsid w:val="007728DB"/>
    <w:rsid w:val="00772E99"/>
    <w:rsid w:val="00773E95"/>
    <w:rsid w:val="00777233"/>
    <w:rsid w:val="00777AAF"/>
    <w:rsid w:val="00780C63"/>
    <w:rsid w:val="00783177"/>
    <w:rsid w:val="00784C2F"/>
    <w:rsid w:val="00785261"/>
    <w:rsid w:val="007864C5"/>
    <w:rsid w:val="00786A64"/>
    <w:rsid w:val="00791003"/>
    <w:rsid w:val="0079424A"/>
    <w:rsid w:val="00794280"/>
    <w:rsid w:val="007962FA"/>
    <w:rsid w:val="007A1AAF"/>
    <w:rsid w:val="007A3A6C"/>
    <w:rsid w:val="007A50AA"/>
    <w:rsid w:val="007A5587"/>
    <w:rsid w:val="007A61DC"/>
    <w:rsid w:val="007A6E93"/>
    <w:rsid w:val="007A6EF5"/>
    <w:rsid w:val="007B0256"/>
    <w:rsid w:val="007B2684"/>
    <w:rsid w:val="007B36D0"/>
    <w:rsid w:val="007B5F38"/>
    <w:rsid w:val="007C220E"/>
    <w:rsid w:val="007C72EC"/>
    <w:rsid w:val="007C7E6B"/>
    <w:rsid w:val="007C7E94"/>
    <w:rsid w:val="007D32B3"/>
    <w:rsid w:val="007D34DE"/>
    <w:rsid w:val="007D4636"/>
    <w:rsid w:val="007D5584"/>
    <w:rsid w:val="007D67A2"/>
    <w:rsid w:val="007D740E"/>
    <w:rsid w:val="007E06BE"/>
    <w:rsid w:val="007E21B6"/>
    <w:rsid w:val="007E5A5E"/>
    <w:rsid w:val="007E631E"/>
    <w:rsid w:val="007F20CB"/>
    <w:rsid w:val="007F25E2"/>
    <w:rsid w:val="007F4229"/>
    <w:rsid w:val="007F4EA2"/>
    <w:rsid w:val="007F7695"/>
    <w:rsid w:val="0080023E"/>
    <w:rsid w:val="0080055C"/>
    <w:rsid w:val="00800578"/>
    <w:rsid w:val="00801B8F"/>
    <w:rsid w:val="008046E6"/>
    <w:rsid w:val="00810A4C"/>
    <w:rsid w:val="00814B06"/>
    <w:rsid w:val="00815A27"/>
    <w:rsid w:val="008165A7"/>
    <w:rsid w:val="0081668A"/>
    <w:rsid w:val="00816916"/>
    <w:rsid w:val="00816CD4"/>
    <w:rsid w:val="00823314"/>
    <w:rsid w:val="00823437"/>
    <w:rsid w:val="00825B8A"/>
    <w:rsid w:val="008265A0"/>
    <w:rsid w:val="008276A8"/>
    <w:rsid w:val="00831A31"/>
    <w:rsid w:val="00831B2D"/>
    <w:rsid w:val="00836CC7"/>
    <w:rsid w:val="00841AF2"/>
    <w:rsid w:val="00846F65"/>
    <w:rsid w:val="00851763"/>
    <w:rsid w:val="00851BA0"/>
    <w:rsid w:val="008524DC"/>
    <w:rsid w:val="008541EC"/>
    <w:rsid w:val="0085447C"/>
    <w:rsid w:val="00857B9F"/>
    <w:rsid w:val="008635B6"/>
    <w:rsid w:val="00864645"/>
    <w:rsid w:val="008652BF"/>
    <w:rsid w:val="008653C7"/>
    <w:rsid w:val="00867296"/>
    <w:rsid w:val="0087079D"/>
    <w:rsid w:val="0087083B"/>
    <w:rsid w:val="00870BFE"/>
    <w:rsid w:val="008715A4"/>
    <w:rsid w:val="008724EA"/>
    <w:rsid w:val="00877E70"/>
    <w:rsid w:val="008835E3"/>
    <w:rsid w:val="00884280"/>
    <w:rsid w:val="00886C15"/>
    <w:rsid w:val="00893710"/>
    <w:rsid w:val="008A1547"/>
    <w:rsid w:val="008A1DB0"/>
    <w:rsid w:val="008A2A0A"/>
    <w:rsid w:val="008A48AB"/>
    <w:rsid w:val="008A52FF"/>
    <w:rsid w:val="008A6238"/>
    <w:rsid w:val="008A739B"/>
    <w:rsid w:val="008B731C"/>
    <w:rsid w:val="008B73AA"/>
    <w:rsid w:val="008C2484"/>
    <w:rsid w:val="008C58F6"/>
    <w:rsid w:val="008C5E23"/>
    <w:rsid w:val="008C6804"/>
    <w:rsid w:val="008D063F"/>
    <w:rsid w:val="008D0888"/>
    <w:rsid w:val="008D18CF"/>
    <w:rsid w:val="008D79D2"/>
    <w:rsid w:val="008D7C85"/>
    <w:rsid w:val="008E05C7"/>
    <w:rsid w:val="008E2699"/>
    <w:rsid w:val="008E2D35"/>
    <w:rsid w:val="008E38ED"/>
    <w:rsid w:val="008E52AB"/>
    <w:rsid w:val="008E5613"/>
    <w:rsid w:val="008F0695"/>
    <w:rsid w:val="008F31FD"/>
    <w:rsid w:val="008F399B"/>
    <w:rsid w:val="008F3C8D"/>
    <w:rsid w:val="008F4C45"/>
    <w:rsid w:val="009007FA"/>
    <w:rsid w:val="009018E8"/>
    <w:rsid w:val="009022B4"/>
    <w:rsid w:val="009028F3"/>
    <w:rsid w:val="00904064"/>
    <w:rsid w:val="00904BC9"/>
    <w:rsid w:val="00906A86"/>
    <w:rsid w:val="00906E0D"/>
    <w:rsid w:val="00910769"/>
    <w:rsid w:val="00910F6E"/>
    <w:rsid w:val="009119B9"/>
    <w:rsid w:val="00914509"/>
    <w:rsid w:val="0091455C"/>
    <w:rsid w:val="00916017"/>
    <w:rsid w:val="00917D28"/>
    <w:rsid w:val="0092086D"/>
    <w:rsid w:val="00921D8A"/>
    <w:rsid w:val="009225F0"/>
    <w:rsid w:val="00923ADA"/>
    <w:rsid w:val="00923ED2"/>
    <w:rsid w:val="0092659C"/>
    <w:rsid w:val="00927390"/>
    <w:rsid w:val="00930374"/>
    <w:rsid w:val="0093129E"/>
    <w:rsid w:val="00934B00"/>
    <w:rsid w:val="0094103C"/>
    <w:rsid w:val="00942245"/>
    <w:rsid w:val="009440AC"/>
    <w:rsid w:val="00946A37"/>
    <w:rsid w:val="00946E60"/>
    <w:rsid w:val="009477DA"/>
    <w:rsid w:val="00947C12"/>
    <w:rsid w:val="00950431"/>
    <w:rsid w:val="009504B3"/>
    <w:rsid w:val="00951FED"/>
    <w:rsid w:val="00953324"/>
    <w:rsid w:val="0095355B"/>
    <w:rsid w:val="009550B5"/>
    <w:rsid w:val="0095530C"/>
    <w:rsid w:val="00956845"/>
    <w:rsid w:val="00957758"/>
    <w:rsid w:val="0096026D"/>
    <w:rsid w:val="00961792"/>
    <w:rsid w:val="00962CBC"/>
    <w:rsid w:val="009634A5"/>
    <w:rsid w:val="00964F0F"/>
    <w:rsid w:val="00966868"/>
    <w:rsid w:val="00971DD0"/>
    <w:rsid w:val="00973A7E"/>
    <w:rsid w:val="00973F5B"/>
    <w:rsid w:val="00974375"/>
    <w:rsid w:val="0097599B"/>
    <w:rsid w:val="00977303"/>
    <w:rsid w:val="0098014F"/>
    <w:rsid w:val="009803DA"/>
    <w:rsid w:val="00980713"/>
    <w:rsid w:val="009821DA"/>
    <w:rsid w:val="00982D5B"/>
    <w:rsid w:val="00982E59"/>
    <w:rsid w:val="00987163"/>
    <w:rsid w:val="00987D15"/>
    <w:rsid w:val="0099058A"/>
    <w:rsid w:val="00992A6D"/>
    <w:rsid w:val="009944C5"/>
    <w:rsid w:val="00996ED2"/>
    <w:rsid w:val="009A2682"/>
    <w:rsid w:val="009A3A55"/>
    <w:rsid w:val="009A41BF"/>
    <w:rsid w:val="009B09C1"/>
    <w:rsid w:val="009B23CB"/>
    <w:rsid w:val="009B39F1"/>
    <w:rsid w:val="009B3AF2"/>
    <w:rsid w:val="009B40B7"/>
    <w:rsid w:val="009B585B"/>
    <w:rsid w:val="009B5A07"/>
    <w:rsid w:val="009C02FD"/>
    <w:rsid w:val="009C55A9"/>
    <w:rsid w:val="009D248D"/>
    <w:rsid w:val="009D3038"/>
    <w:rsid w:val="009D3115"/>
    <w:rsid w:val="009E0945"/>
    <w:rsid w:val="009E2414"/>
    <w:rsid w:val="009E3BBD"/>
    <w:rsid w:val="009E5D65"/>
    <w:rsid w:val="009E7891"/>
    <w:rsid w:val="009F13E7"/>
    <w:rsid w:val="009F6F08"/>
    <w:rsid w:val="009F7605"/>
    <w:rsid w:val="009F7F5F"/>
    <w:rsid w:val="00A10F56"/>
    <w:rsid w:val="00A11341"/>
    <w:rsid w:val="00A12C56"/>
    <w:rsid w:val="00A12D9B"/>
    <w:rsid w:val="00A21633"/>
    <w:rsid w:val="00A21D37"/>
    <w:rsid w:val="00A21DD1"/>
    <w:rsid w:val="00A24E88"/>
    <w:rsid w:val="00A27491"/>
    <w:rsid w:val="00A303C6"/>
    <w:rsid w:val="00A30916"/>
    <w:rsid w:val="00A3122F"/>
    <w:rsid w:val="00A35D7E"/>
    <w:rsid w:val="00A36DD6"/>
    <w:rsid w:val="00A3724B"/>
    <w:rsid w:val="00A37C08"/>
    <w:rsid w:val="00A37E27"/>
    <w:rsid w:val="00A43A9C"/>
    <w:rsid w:val="00A441D7"/>
    <w:rsid w:val="00A4462C"/>
    <w:rsid w:val="00A454B8"/>
    <w:rsid w:val="00A46ADA"/>
    <w:rsid w:val="00A47C6F"/>
    <w:rsid w:val="00A5370E"/>
    <w:rsid w:val="00A61142"/>
    <w:rsid w:val="00A614A7"/>
    <w:rsid w:val="00A6164B"/>
    <w:rsid w:val="00A62F42"/>
    <w:rsid w:val="00A64374"/>
    <w:rsid w:val="00A65185"/>
    <w:rsid w:val="00A7250A"/>
    <w:rsid w:val="00A745F1"/>
    <w:rsid w:val="00A74B49"/>
    <w:rsid w:val="00A767FF"/>
    <w:rsid w:val="00A76AEB"/>
    <w:rsid w:val="00A8529B"/>
    <w:rsid w:val="00A90B35"/>
    <w:rsid w:val="00A95627"/>
    <w:rsid w:val="00A96EE8"/>
    <w:rsid w:val="00A97F3E"/>
    <w:rsid w:val="00AA0A49"/>
    <w:rsid w:val="00AA0EF2"/>
    <w:rsid w:val="00AA19A4"/>
    <w:rsid w:val="00AA4023"/>
    <w:rsid w:val="00AA41F0"/>
    <w:rsid w:val="00AA47EA"/>
    <w:rsid w:val="00AA4B4A"/>
    <w:rsid w:val="00AB1B32"/>
    <w:rsid w:val="00AB1F16"/>
    <w:rsid w:val="00AB3BA8"/>
    <w:rsid w:val="00AB4C41"/>
    <w:rsid w:val="00AB4E4A"/>
    <w:rsid w:val="00AB55A1"/>
    <w:rsid w:val="00AB55E0"/>
    <w:rsid w:val="00AC29A8"/>
    <w:rsid w:val="00AC3EA4"/>
    <w:rsid w:val="00AC406C"/>
    <w:rsid w:val="00AC66AA"/>
    <w:rsid w:val="00AC7D0E"/>
    <w:rsid w:val="00AD0007"/>
    <w:rsid w:val="00AD10EA"/>
    <w:rsid w:val="00AD233D"/>
    <w:rsid w:val="00AD2B33"/>
    <w:rsid w:val="00AD3503"/>
    <w:rsid w:val="00AD53F7"/>
    <w:rsid w:val="00AE0C0B"/>
    <w:rsid w:val="00AE2447"/>
    <w:rsid w:val="00AE3826"/>
    <w:rsid w:val="00AE4BDD"/>
    <w:rsid w:val="00AE5880"/>
    <w:rsid w:val="00AF0942"/>
    <w:rsid w:val="00AF0B99"/>
    <w:rsid w:val="00AF0D92"/>
    <w:rsid w:val="00AF1182"/>
    <w:rsid w:val="00AF147D"/>
    <w:rsid w:val="00AF195F"/>
    <w:rsid w:val="00AF2212"/>
    <w:rsid w:val="00AF3FB4"/>
    <w:rsid w:val="00AF476D"/>
    <w:rsid w:val="00AF554A"/>
    <w:rsid w:val="00AF5FCB"/>
    <w:rsid w:val="00AF6E37"/>
    <w:rsid w:val="00B00EBC"/>
    <w:rsid w:val="00B017F8"/>
    <w:rsid w:val="00B02024"/>
    <w:rsid w:val="00B03E18"/>
    <w:rsid w:val="00B05322"/>
    <w:rsid w:val="00B054DE"/>
    <w:rsid w:val="00B064BB"/>
    <w:rsid w:val="00B064CE"/>
    <w:rsid w:val="00B10B88"/>
    <w:rsid w:val="00B11F70"/>
    <w:rsid w:val="00B1295A"/>
    <w:rsid w:val="00B15674"/>
    <w:rsid w:val="00B15B7F"/>
    <w:rsid w:val="00B16081"/>
    <w:rsid w:val="00B16E0A"/>
    <w:rsid w:val="00B223FB"/>
    <w:rsid w:val="00B30053"/>
    <w:rsid w:val="00B34B12"/>
    <w:rsid w:val="00B376E2"/>
    <w:rsid w:val="00B37B05"/>
    <w:rsid w:val="00B37E15"/>
    <w:rsid w:val="00B40A27"/>
    <w:rsid w:val="00B410B6"/>
    <w:rsid w:val="00B4308E"/>
    <w:rsid w:val="00B43903"/>
    <w:rsid w:val="00B4438E"/>
    <w:rsid w:val="00B463BD"/>
    <w:rsid w:val="00B50CC9"/>
    <w:rsid w:val="00B525E7"/>
    <w:rsid w:val="00B52A63"/>
    <w:rsid w:val="00B539DF"/>
    <w:rsid w:val="00B53AB5"/>
    <w:rsid w:val="00B5519E"/>
    <w:rsid w:val="00B55EA9"/>
    <w:rsid w:val="00B5647A"/>
    <w:rsid w:val="00B610E2"/>
    <w:rsid w:val="00B631E8"/>
    <w:rsid w:val="00B646E1"/>
    <w:rsid w:val="00B647E6"/>
    <w:rsid w:val="00B67BD0"/>
    <w:rsid w:val="00B719D3"/>
    <w:rsid w:val="00B71FAD"/>
    <w:rsid w:val="00B72226"/>
    <w:rsid w:val="00B74F61"/>
    <w:rsid w:val="00B75033"/>
    <w:rsid w:val="00B80565"/>
    <w:rsid w:val="00B80752"/>
    <w:rsid w:val="00B87F5E"/>
    <w:rsid w:val="00B92CA0"/>
    <w:rsid w:val="00B92EC9"/>
    <w:rsid w:val="00B938A3"/>
    <w:rsid w:val="00B95E41"/>
    <w:rsid w:val="00B96175"/>
    <w:rsid w:val="00B963E3"/>
    <w:rsid w:val="00B968FE"/>
    <w:rsid w:val="00BA24EF"/>
    <w:rsid w:val="00BA2DB9"/>
    <w:rsid w:val="00BA59B2"/>
    <w:rsid w:val="00BA5A5E"/>
    <w:rsid w:val="00BA6009"/>
    <w:rsid w:val="00BB5149"/>
    <w:rsid w:val="00BB6802"/>
    <w:rsid w:val="00BC011E"/>
    <w:rsid w:val="00BC1995"/>
    <w:rsid w:val="00BC354F"/>
    <w:rsid w:val="00BC4527"/>
    <w:rsid w:val="00BC5974"/>
    <w:rsid w:val="00BC5C18"/>
    <w:rsid w:val="00BD2CDF"/>
    <w:rsid w:val="00BD438B"/>
    <w:rsid w:val="00BD52E8"/>
    <w:rsid w:val="00BD5C84"/>
    <w:rsid w:val="00BD5D2B"/>
    <w:rsid w:val="00BE001C"/>
    <w:rsid w:val="00BE3966"/>
    <w:rsid w:val="00BE5AA1"/>
    <w:rsid w:val="00BE632A"/>
    <w:rsid w:val="00BE7148"/>
    <w:rsid w:val="00BF31C6"/>
    <w:rsid w:val="00BF56D6"/>
    <w:rsid w:val="00BF573D"/>
    <w:rsid w:val="00BF6258"/>
    <w:rsid w:val="00C01B13"/>
    <w:rsid w:val="00C01CC1"/>
    <w:rsid w:val="00C020B2"/>
    <w:rsid w:val="00C1083F"/>
    <w:rsid w:val="00C12442"/>
    <w:rsid w:val="00C12C05"/>
    <w:rsid w:val="00C136C9"/>
    <w:rsid w:val="00C14A5C"/>
    <w:rsid w:val="00C15AA4"/>
    <w:rsid w:val="00C15C02"/>
    <w:rsid w:val="00C16765"/>
    <w:rsid w:val="00C17306"/>
    <w:rsid w:val="00C1734C"/>
    <w:rsid w:val="00C175EC"/>
    <w:rsid w:val="00C21113"/>
    <w:rsid w:val="00C22682"/>
    <w:rsid w:val="00C26403"/>
    <w:rsid w:val="00C26C21"/>
    <w:rsid w:val="00C31D5B"/>
    <w:rsid w:val="00C31F69"/>
    <w:rsid w:val="00C3271D"/>
    <w:rsid w:val="00C33ABE"/>
    <w:rsid w:val="00C36865"/>
    <w:rsid w:val="00C42004"/>
    <w:rsid w:val="00C44D55"/>
    <w:rsid w:val="00C45836"/>
    <w:rsid w:val="00C46E2A"/>
    <w:rsid w:val="00C46F27"/>
    <w:rsid w:val="00C47A0C"/>
    <w:rsid w:val="00C47E0F"/>
    <w:rsid w:val="00C50F7C"/>
    <w:rsid w:val="00C51629"/>
    <w:rsid w:val="00C531F4"/>
    <w:rsid w:val="00C54093"/>
    <w:rsid w:val="00C56C08"/>
    <w:rsid w:val="00C600FC"/>
    <w:rsid w:val="00C6059F"/>
    <w:rsid w:val="00C61BE6"/>
    <w:rsid w:val="00C640DF"/>
    <w:rsid w:val="00C65444"/>
    <w:rsid w:val="00C65CC4"/>
    <w:rsid w:val="00C714F2"/>
    <w:rsid w:val="00C74A8B"/>
    <w:rsid w:val="00C8296D"/>
    <w:rsid w:val="00C833E0"/>
    <w:rsid w:val="00C8352E"/>
    <w:rsid w:val="00C8539B"/>
    <w:rsid w:val="00C854C9"/>
    <w:rsid w:val="00C85D47"/>
    <w:rsid w:val="00C868A5"/>
    <w:rsid w:val="00C878CA"/>
    <w:rsid w:val="00C87A0C"/>
    <w:rsid w:val="00C92703"/>
    <w:rsid w:val="00C92AE2"/>
    <w:rsid w:val="00C95091"/>
    <w:rsid w:val="00C95ED4"/>
    <w:rsid w:val="00C96378"/>
    <w:rsid w:val="00C963E4"/>
    <w:rsid w:val="00C963E6"/>
    <w:rsid w:val="00C96C41"/>
    <w:rsid w:val="00CA0F71"/>
    <w:rsid w:val="00CA765A"/>
    <w:rsid w:val="00CA7F91"/>
    <w:rsid w:val="00CB42DC"/>
    <w:rsid w:val="00CB6602"/>
    <w:rsid w:val="00CC09E4"/>
    <w:rsid w:val="00CC40A0"/>
    <w:rsid w:val="00CC41EC"/>
    <w:rsid w:val="00CC5032"/>
    <w:rsid w:val="00CC5A31"/>
    <w:rsid w:val="00CC6D44"/>
    <w:rsid w:val="00CD0F66"/>
    <w:rsid w:val="00CD1ED9"/>
    <w:rsid w:val="00CD20BD"/>
    <w:rsid w:val="00CD344B"/>
    <w:rsid w:val="00CD35BA"/>
    <w:rsid w:val="00CD393F"/>
    <w:rsid w:val="00CD39F1"/>
    <w:rsid w:val="00CD4D2D"/>
    <w:rsid w:val="00CE106D"/>
    <w:rsid w:val="00CE2373"/>
    <w:rsid w:val="00CE34CA"/>
    <w:rsid w:val="00CE55F2"/>
    <w:rsid w:val="00CF0764"/>
    <w:rsid w:val="00CF258B"/>
    <w:rsid w:val="00CF2E02"/>
    <w:rsid w:val="00CF688F"/>
    <w:rsid w:val="00CF79B7"/>
    <w:rsid w:val="00D02588"/>
    <w:rsid w:val="00D02B2C"/>
    <w:rsid w:val="00D03DA9"/>
    <w:rsid w:val="00D12EE5"/>
    <w:rsid w:val="00D131E3"/>
    <w:rsid w:val="00D131F8"/>
    <w:rsid w:val="00D13AE1"/>
    <w:rsid w:val="00D13EDF"/>
    <w:rsid w:val="00D1539F"/>
    <w:rsid w:val="00D169B2"/>
    <w:rsid w:val="00D20D1F"/>
    <w:rsid w:val="00D21955"/>
    <w:rsid w:val="00D24310"/>
    <w:rsid w:val="00D2550E"/>
    <w:rsid w:val="00D3191C"/>
    <w:rsid w:val="00D32A9B"/>
    <w:rsid w:val="00D36770"/>
    <w:rsid w:val="00D4060E"/>
    <w:rsid w:val="00D40808"/>
    <w:rsid w:val="00D40A9B"/>
    <w:rsid w:val="00D41C7D"/>
    <w:rsid w:val="00D43676"/>
    <w:rsid w:val="00D442A9"/>
    <w:rsid w:val="00D442DD"/>
    <w:rsid w:val="00D44AEA"/>
    <w:rsid w:val="00D44DA8"/>
    <w:rsid w:val="00D50981"/>
    <w:rsid w:val="00D50C99"/>
    <w:rsid w:val="00D51C4C"/>
    <w:rsid w:val="00D540F8"/>
    <w:rsid w:val="00D552EC"/>
    <w:rsid w:val="00D56FD0"/>
    <w:rsid w:val="00D57CF9"/>
    <w:rsid w:val="00D6140B"/>
    <w:rsid w:val="00D61760"/>
    <w:rsid w:val="00D62357"/>
    <w:rsid w:val="00D626F6"/>
    <w:rsid w:val="00D634AF"/>
    <w:rsid w:val="00D6477E"/>
    <w:rsid w:val="00D75B28"/>
    <w:rsid w:val="00D760C3"/>
    <w:rsid w:val="00D76215"/>
    <w:rsid w:val="00D76697"/>
    <w:rsid w:val="00D76F4C"/>
    <w:rsid w:val="00D854EB"/>
    <w:rsid w:val="00D87F4F"/>
    <w:rsid w:val="00D977DA"/>
    <w:rsid w:val="00DA14AE"/>
    <w:rsid w:val="00DA44DA"/>
    <w:rsid w:val="00DA6947"/>
    <w:rsid w:val="00DB158D"/>
    <w:rsid w:val="00DB6AFB"/>
    <w:rsid w:val="00DB6BC0"/>
    <w:rsid w:val="00DB6CD7"/>
    <w:rsid w:val="00DC25AC"/>
    <w:rsid w:val="00DC4AED"/>
    <w:rsid w:val="00DC4F61"/>
    <w:rsid w:val="00DC50E3"/>
    <w:rsid w:val="00DC591C"/>
    <w:rsid w:val="00DC78F9"/>
    <w:rsid w:val="00DD066D"/>
    <w:rsid w:val="00DE1A96"/>
    <w:rsid w:val="00DE36A4"/>
    <w:rsid w:val="00DE383F"/>
    <w:rsid w:val="00DE4632"/>
    <w:rsid w:val="00DE5899"/>
    <w:rsid w:val="00DE664E"/>
    <w:rsid w:val="00DE6776"/>
    <w:rsid w:val="00DF173A"/>
    <w:rsid w:val="00DF31E7"/>
    <w:rsid w:val="00DF437F"/>
    <w:rsid w:val="00DF65FD"/>
    <w:rsid w:val="00DF6942"/>
    <w:rsid w:val="00DF7D2E"/>
    <w:rsid w:val="00E0178A"/>
    <w:rsid w:val="00E02281"/>
    <w:rsid w:val="00E022EC"/>
    <w:rsid w:val="00E02941"/>
    <w:rsid w:val="00E039E7"/>
    <w:rsid w:val="00E05F4F"/>
    <w:rsid w:val="00E06DE7"/>
    <w:rsid w:val="00E10A4C"/>
    <w:rsid w:val="00E12666"/>
    <w:rsid w:val="00E13781"/>
    <w:rsid w:val="00E13B33"/>
    <w:rsid w:val="00E13CEC"/>
    <w:rsid w:val="00E145F0"/>
    <w:rsid w:val="00E20A81"/>
    <w:rsid w:val="00E2160D"/>
    <w:rsid w:val="00E2313E"/>
    <w:rsid w:val="00E24AC1"/>
    <w:rsid w:val="00E24DB3"/>
    <w:rsid w:val="00E3375A"/>
    <w:rsid w:val="00E365CC"/>
    <w:rsid w:val="00E36EC6"/>
    <w:rsid w:val="00E41EDA"/>
    <w:rsid w:val="00E42A8B"/>
    <w:rsid w:val="00E43D11"/>
    <w:rsid w:val="00E44732"/>
    <w:rsid w:val="00E447C9"/>
    <w:rsid w:val="00E44E72"/>
    <w:rsid w:val="00E4641A"/>
    <w:rsid w:val="00E5254B"/>
    <w:rsid w:val="00E5409B"/>
    <w:rsid w:val="00E57DE4"/>
    <w:rsid w:val="00E600FD"/>
    <w:rsid w:val="00E6168D"/>
    <w:rsid w:val="00E616D1"/>
    <w:rsid w:val="00E61CAC"/>
    <w:rsid w:val="00E64077"/>
    <w:rsid w:val="00E66AAD"/>
    <w:rsid w:val="00E70EF5"/>
    <w:rsid w:val="00E72053"/>
    <w:rsid w:val="00E7388C"/>
    <w:rsid w:val="00E748C4"/>
    <w:rsid w:val="00E75B02"/>
    <w:rsid w:val="00E763E7"/>
    <w:rsid w:val="00E76663"/>
    <w:rsid w:val="00E82246"/>
    <w:rsid w:val="00E82CB1"/>
    <w:rsid w:val="00E85DF9"/>
    <w:rsid w:val="00E8721F"/>
    <w:rsid w:val="00E87732"/>
    <w:rsid w:val="00E8786B"/>
    <w:rsid w:val="00E915E2"/>
    <w:rsid w:val="00E93506"/>
    <w:rsid w:val="00E9370E"/>
    <w:rsid w:val="00E9395E"/>
    <w:rsid w:val="00EA1FC3"/>
    <w:rsid w:val="00EA4271"/>
    <w:rsid w:val="00EA4C76"/>
    <w:rsid w:val="00EA50CF"/>
    <w:rsid w:val="00EA660D"/>
    <w:rsid w:val="00EA6A90"/>
    <w:rsid w:val="00EA7903"/>
    <w:rsid w:val="00EB4623"/>
    <w:rsid w:val="00EB49F6"/>
    <w:rsid w:val="00EB6540"/>
    <w:rsid w:val="00EC0573"/>
    <w:rsid w:val="00EC110B"/>
    <w:rsid w:val="00EC2F8C"/>
    <w:rsid w:val="00EC3140"/>
    <w:rsid w:val="00EC39BA"/>
    <w:rsid w:val="00EC70AB"/>
    <w:rsid w:val="00EC75D9"/>
    <w:rsid w:val="00EC7ECF"/>
    <w:rsid w:val="00EC7F95"/>
    <w:rsid w:val="00ED1B4F"/>
    <w:rsid w:val="00ED2469"/>
    <w:rsid w:val="00ED3EEF"/>
    <w:rsid w:val="00ED3F49"/>
    <w:rsid w:val="00ED582D"/>
    <w:rsid w:val="00EE216F"/>
    <w:rsid w:val="00EE3706"/>
    <w:rsid w:val="00EE50DC"/>
    <w:rsid w:val="00EE54E1"/>
    <w:rsid w:val="00EE557A"/>
    <w:rsid w:val="00EE5608"/>
    <w:rsid w:val="00EF079D"/>
    <w:rsid w:val="00EF1064"/>
    <w:rsid w:val="00EF16AF"/>
    <w:rsid w:val="00EF21AE"/>
    <w:rsid w:val="00EF38FF"/>
    <w:rsid w:val="00F00B33"/>
    <w:rsid w:val="00F012B9"/>
    <w:rsid w:val="00F015E1"/>
    <w:rsid w:val="00F02F2B"/>
    <w:rsid w:val="00F03205"/>
    <w:rsid w:val="00F03281"/>
    <w:rsid w:val="00F0622C"/>
    <w:rsid w:val="00F067CC"/>
    <w:rsid w:val="00F06A8B"/>
    <w:rsid w:val="00F0708E"/>
    <w:rsid w:val="00F0741F"/>
    <w:rsid w:val="00F10D92"/>
    <w:rsid w:val="00F114CA"/>
    <w:rsid w:val="00F135F3"/>
    <w:rsid w:val="00F15B83"/>
    <w:rsid w:val="00F20CE0"/>
    <w:rsid w:val="00F2118A"/>
    <w:rsid w:val="00F22B00"/>
    <w:rsid w:val="00F23D53"/>
    <w:rsid w:val="00F247A5"/>
    <w:rsid w:val="00F25833"/>
    <w:rsid w:val="00F25EEA"/>
    <w:rsid w:val="00F27D16"/>
    <w:rsid w:val="00F353FB"/>
    <w:rsid w:val="00F40C42"/>
    <w:rsid w:val="00F42D6B"/>
    <w:rsid w:val="00F449E3"/>
    <w:rsid w:val="00F44AEA"/>
    <w:rsid w:val="00F45371"/>
    <w:rsid w:val="00F50FA2"/>
    <w:rsid w:val="00F5109C"/>
    <w:rsid w:val="00F53DAF"/>
    <w:rsid w:val="00F54951"/>
    <w:rsid w:val="00F55C58"/>
    <w:rsid w:val="00F57C05"/>
    <w:rsid w:val="00F57FD1"/>
    <w:rsid w:val="00F64F56"/>
    <w:rsid w:val="00F663E9"/>
    <w:rsid w:val="00F666BA"/>
    <w:rsid w:val="00F67253"/>
    <w:rsid w:val="00F72856"/>
    <w:rsid w:val="00F73E32"/>
    <w:rsid w:val="00F75EA5"/>
    <w:rsid w:val="00F76486"/>
    <w:rsid w:val="00F80447"/>
    <w:rsid w:val="00F81422"/>
    <w:rsid w:val="00F82A33"/>
    <w:rsid w:val="00F830DE"/>
    <w:rsid w:val="00F83DEE"/>
    <w:rsid w:val="00F84344"/>
    <w:rsid w:val="00F86F41"/>
    <w:rsid w:val="00F87009"/>
    <w:rsid w:val="00F9038D"/>
    <w:rsid w:val="00F90DE2"/>
    <w:rsid w:val="00F91C32"/>
    <w:rsid w:val="00F92A94"/>
    <w:rsid w:val="00F9422F"/>
    <w:rsid w:val="00F95CF1"/>
    <w:rsid w:val="00F96193"/>
    <w:rsid w:val="00F96D17"/>
    <w:rsid w:val="00FA7907"/>
    <w:rsid w:val="00FB35DE"/>
    <w:rsid w:val="00FB3B6C"/>
    <w:rsid w:val="00FB3BA0"/>
    <w:rsid w:val="00FB4C24"/>
    <w:rsid w:val="00FB5514"/>
    <w:rsid w:val="00FB5664"/>
    <w:rsid w:val="00FB642B"/>
    <w:rsid w:val="00FB67EB"/>
    <w:rsid w:val="00FC3326"/>
    <w:rsid w:val="00FC5228"/>
    <w:rsid w:val="00FC5CEA"/>
    <w:rsid w:val="00FC6AE3"/>
    <w:rsid w:val="00FD364B"/>
    <w:rsid w:val="00FD376A"/>
    <w:rsid w:val="00FD3FD7"/>
    <w:rsid w:val="00FD5ACD"/>
    <w:rsid w:val="00FD5EC6"/>
    <w:rsid w:val="00FD6663"/>
    <w:rsid w:val="00FE4363"/>
    <w:rsid w:val="00FE5367"/>
    <w:rsid w:val="00FE643A"/>
    <w:rsid w:val="00FF1002"/>
    <w:rsid w:val="00FF50D4"/>
    <w:rsid w:val="00FF6E8A"/>
    <w:rsid w:val="00FF7466"/>
    <w:rsid w:val="00FF79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C99703"/>
  <w15:docId w15:val="{362DA8B7-B382-4C4A-87A2-FCB5989C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7A6"/>
    <w:pPr>
      <w:spacing w:after="220" w:line="264" w:lineRule="auto"/>
    </w:pPr>
    <w:rPr>
      <w:rFonts w:ascii="Arial" w:eastAsiaTheme="minorEastAsia" w:hAnsi="Arial"/>
      <w:lang w:eastAsia="ja-JP"/>
    </w:rPr>
  </w:style>
  <w:style w:type="paragraph" w:styleId="Heading1">
    <w:name w:val="heading 1"/>
    <w:basedOn w:val="Headingcover"/>
    <w:next w:val="Normal"/>
    <w:link w:val="Heading1Char"/>
    <w:uiPriority w:val="9"/>
    <w:qFormat/>
    <w:rsid w:val="00904064"/>
    <w:pPr>
      <w:spacing w:before="360" w:after="120"/>
      <w:outlineLvl w:val="0"/>
    </w:pPr>
  </w:style>
  <w:style w:type="paragraph" w:styleId="Heading2">
    <w:name w:val="heading 2"/>
    <w:basedOn w:val="Normal"/>
    <w:next w:val="Normal"/>
    <w:link w:val="Heading2Char"/>
    <w:uiPriority w:val="9"/>
    <w:unhideWhenUsed/>
    <w:qFormat/>
    <w:rsid w:val="005353E2"/>
    <w:pPr>
      <w:spacing w:before="360" w:after="120"/>
      <w:outlineLvl w:val="1"/>
    </w:pPr>
    <w:rPr>
      <w:rFonts w:eastAsiaTheme="majorEastAsia" w:cstheme="majorBidi"/>
      <w:b/>
      <w:bCs/>
      <w:color w:val="6A2875"/>
      <w:sz w:val="40"/>
      <w:szCs w:val="26"/>
    </w:rPr>
  </w:style>
  <w:style w:type="paragraph" w:styleId="Heading3">
    <w:name w:val="heading 3"/>
    <w:basedOn w:val="Normal"/>
    <w:next w:val="Normal"/>
    <w:link w:val="Heading3Char"/>
    <w:uiPriority w:val="9"/>
    <w:unhideWhenUsed/>
    <w:qFormat/>
    <w:rsid w:val="00DE36A4"/>
    <w:pPr>
      <w:spacing w:before="240" w:after="120"/>
      <w:outlineLvl w:val="2"/>
    </w:pPr>
    <w:rPr>
      <w:b/>
      <w:color w:val="6A2875"/>
      <w:sz w:val="30"/>
      <w:szCs w:val="30"/>
    </w:rPr>
  </w:style>
  <w:style w:type="paragraph" w:styleId="Heading4">
    <w:name w:val="heading 4"/>
    <w:basedOn w:val="Normal"/>
    <w:next w:val="Normal"/>
    <w:link w:val="Heading4Char"/>
    <w:uiPriority w:val="9"/>
    <w:unhideWhenUsed/>
    <w:qFormat/>
    <w:rsid w:val="00F83DEE"/>
    <w:pPr>
      <w:spacing w:before="240"/>
      <w:outlineLvl w:val="3"/>
    </w:pPr>
    <w:rPr>
      <w:b/>
      <w:bCs/>
      <w:sz w:val="24"/>
      <w:szCs w:val="24"/>
    </w:rPr>
  </w:style>
  <w:style w:type="paragraph" w:styleId="Heading5">
    <w:name w:val="heading 5"/>
    <w:basedOn w:val="Normal"/>
    <w:next w:val="Normal"/>
    <w:link w:val="Heading5Char"/>
    <w:uiPriority w:val="9"/>
    <w:unhideWhenUsed/>
    <w:qFormat/>
    <w:rsid w:val="001B65CF"/>
    <w:pPr>
      <w:spacing w:after="120"/>
      <w:outlineLvl w:val="4"/>
    </w:pPr>
    <w:rPr>
      <w:i/>
      <w:color w:val="660066"/>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4"/>
    <w:rPr>
      <w:rFonts w:ascii="Arial" w:eastAsiaTheme="minorEastAsia" w:hAnsi="Arial" w:cs="Arial"/>
      <w:b/>
      <w:color w:val="6A2875"/>
      <w:sz w:val="40"/>
      <w:szCs w:val="96"/>
      <w:lang w:eastAsia="ja-JP"/>
    </w:rPr>
  </w:style>
  <w:style w:type="character" w:customStyle="1" w:styleId="Heading2Char">
    <w:name w:val="Heading 2 Char"/>
    <w:basedOn w:val="DefaultParagraphFont"/>
    <w:link w:val="Heading2"/>
    <w:uiPriority w:val="9"/>
    <w:rsid w:val="005353E2"/>
    <w:rPr>
      <w:rFonts w:ascii="Arial" w:eastAsiaTheme="majorEastAsia" w:hAnsi="Arial" w:cstheme="majorBidi"/>
      <w:b/>
      <w:bCs/>
      <w:color w:val="6A2875"/>
      <w:sz w:val="40"/>
      <w:szCs w:val="26"/>
      <w:lang w:eastAsia="ja-JP"/>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DE36A4"/>
    <w:rPr>
      <w:rFonts w:ascii="Arial" w:eastAsiaTheme="minorEastAsia" w:hAnsi="Arial"/>
      <w:b/>
      <w:color w:val="6A2875"/>
      <w:sz w:val="30"/>
      <w:szCs w:val="30"/>
      <w:lang w:eastAsia="ja-JP"/>
    </w:rPr>
  </w:style>
  <w:style w:type="character" w:customStyle="1" w:styleId="Heading4Char">
    <w:name w:val="Heading 4 Char"/>
    <w:basedOn w:val="DefaultParagraphFont"/>
    <w:link w:val="Heading4"/>
    <w:uiPriority w:val="9"/>
    <w:rsid w:val="00F83DEE"/>
    <w:rPr>
      <w:rFonts w:ascii="Arial" w:eastAsiaTheme="minorEastAsia" w:hAnsi="Arial"/>
      <w:b/>
      <w:bCs/>
      <w:sz w:val="24"/>
      <w:szCs w:val="24"/>
      <w:lang w:eastAsia="ja-JP"/>
    </w:rPr>
  </w:style>
  <w:style w:type="character" w:customStyle="1" w:styleId="Heading5Char">
    <w:name w:val="Heading 5 Char"/>
    <w:basedOn w:val="DefaultParagraphFont"/>
    <w:link w:val="Heading5"/>
    <w:uiPriority w:val="9"/>
    <w:rsid w:val="001B65CF"/>
    <w:rPr>
      <w:rFonts w:ascii="Arial" w:eastAsiaTheme="minorEastAsia" w:hAnsi="Arial"/>
      <w:i/>
      <w:color w:val="660066"/>
      <w:lang w:eastAsia="ja-JP"/>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aliases w:val="List Paragraph1,List Paragraph11,Recommendation,Dot Point,Figure_name,Bullet- First level,Listenabsatz1"/>
    <w:basedOn w:val="Normal"/>
    <w:link w:val="ListParagraphChar"/>
    <w:uiPriority w:val="34"/>
    <w:qFormat/>
    <w:rsid w:val="00904064"/>
    <w:pPr>
      <w:numPr>
        <w:numId w:val="4"/>
      </w:numPr>
      <w:spacing w:after="120"/>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unhideWhenUsed/>
    <w:qFormat/>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customStyle="1" w:styleId="Headingcover">
    <w:name w:val="Heading cover"/>
    <w:basedOn w:val="Normal"/>
    <w:qFormat/>
    <w:rsid w:val="00904064"/>
    <w:rPr>
      <w:rFonts w:cs="Arial"/>
      <w:b/>
      <w:color w:val="6A2875"/>
      <w:sz w:val="40"/>
      <w:szCs w:val="96"/>
    </w:rPr>
  </w:style>
  <w:style w:type="paragraph" w:styleId="Header">
    <w:name w:val="header"/>
    <w:basedOn w:val="Normal"/>
    <w:link w:val="HeaderChar"/>
    <w:uiPriority w:val="99"/>
    <w:unhideWhenUsed/>
    <w:rsid w:val="0072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F1"/>
    <w:rPr>
      <w:rFonts w:ascii="Arial" w:eastAsiaTheme="minorEastAsia" w:hAnsi="Arial"/>
      <w:szCs w:val="24"/>
      <w:lang w:val="en-US" w:eastAsia="ja-JP"/>
    </w:rPr>
  </w:style>
  <w:style w:type="paragraph" w:styleId="Footer">
    <w:name w:val="footer"/>
    <w:basedOn w:val="Normal"/>
    <w:link w:val="FooterChar"/>
    <w:uiPriority w:val="99"/>
    <w:unhideWhenUsed/>
    <w:rsid w:val="0072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F1"/>
    <w:rPr>
      <w:rFonts w:ascii="Arial" w:eastAsiaTheme="minorEastAsia" w:hAnsi="Arial"/>
      <w:szCs w:val="24"/>
      <w:lang w:val="en-US" w:eastAsia="ja-JP"/>
    </w:rPr>
  </w:style>
  <w:style w:type="character" w:styleId="PageNumber">
    <w:name w:val="page number"/>
    <w:basedOn w:val="DefaultParagraphFont"/>
    <w:uiPriority w:val="99"/>
    <w:semiHidden/>
    <w:unhideWhenUsed/>
    <w:rsid w:val="007219F1"/>
  </w:style>
  <w:style w:type="paragraph" w:styleId="BalloonText">
    <w:name w:val="Balloon Text"/>
    <w:basedOn w:val="Normal"/>
    <w:link w:val="BalloonTextChar"/>
    <w:uiPriority w:val="99"/>
    <w:semiHidden/>
    <w:unhideWhenUsed/>
    <w:rsid w:val="0072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F1"/>
    <w:rPr>
      <w:rFonts w:ascii="Tahoma" w:eastAsiaTheme="minorEastAsia" w:hAnsi="Tahoma" w:cs="Tahoma"/>
      <w:sz w:val="16"/>
      <w:szCs w:val="16"/>
      <w:lang w:val="en-US" w:eastAsia="ja-JP"/>
    </w:rPr>
  </w:style>
  <w:style w:type="paragraph" w:customStyle="1" w:styleId="tablelistbullet">
    <w:name w:val="table list bullet"/>
    <w:basedOn w:val="ListParagraph"/>
    <w:qFormat/>
    <w:rsid w:val="00CC40A0"/>
    <w:pPr>
      <w:numPr>
        <w:numId w:val="1"/>
      </w:numPr>
      <w:tabs>
        <w:tab w:val="num" w:pos="360"/>
      </w:tabs>
      <w:spacing w:line="240" w:lineRule="auto"/>
      <w:ind w:firstLine="0"/>
    </w:pPr>
    <w:rPr>
      <w:rFonts w:eastAsia="MS Mincho" w:cs="FSMe-Bold"/>
      <w:spacing w:val="-2"/>
      <w:szCs w:val="20"/>
      <w:lang w:eastAsia="en-US"/>
    </w:rPr>
  </w:style>
  <w:style w:type="paragraph" w:customStyle="1" w:styleId="BodyText1">
    <w:name w:val="Body Text1"/>
    <w:basedOn w:val="Normal"/>
    <w:qFormat/>
    <w:rsid w:val="004D32B5"/>
    <w:pPr>
      <w:spacing w:after="120" w:line="240" w:lineRule="auto"/>
    </w:pPr>
    <w:rPr>
      <w:rFonts w:eastAsia="MS Mincho" w:cs="FSMe-Bold"/>
      <w:spacing w:val="-2"/>
      <w:sz w:val="20"/>
      <w:szCs w:val="20"/>
      <w:lang w:eastAsia="en-US"/>
    </w:rPr>
  </w:style>
  <w:style w:type="table" w:styleId="LightShading-Accent4">
    <w:name w:val="Light Shading Accent 4"/>
    <w:basedOn w:val="TableNormal"/>
    <w:uiPriority w:val="60"/>
    <w:rsid w:val="004D32B5"/>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BE632A"/>
    <w:pPr>
      <w:widowControl w:val="0"/>
      <w:suppressAutoHyphens/>
      <w:autoSpaceDE w:val="0"/>
      <w:autoSpaceDN w:val="0"/>
      <w:adjustRightInd w:val="0"/>
      <w:spacing w:line="24" w:lineRule="atLeast"/>
      <w:textAlignment w:val="center"/>
    </w:pPr>
    <w:rPr>
      <w:rFonts w:cs="Arial"/>
      <w:color w:val="000000"/>
    </w:rPr>
  </w:style>
  <w:style w:type="paragraph" w:styleId="ListBullet">
    <w:name w:val="List Bullet"/>
    <w:basedOn w:val="ListParagraph"/>
    <w:autoRedefine/>
    <w:uiPriority w:val="99"/>
    <w:unhideWhenUsed/>
    <w:qFormat/>
    <w:rsid w:val="00140094"/>
    <w:pPr>
      <w:numPr>
        <w:numId w:val="0"/>
      </w:numPr>
      <w:spacing w:before="40" w:line="240" w:lineRule="auto"/>
      <w:ind w:left="720" w:hanging="360"/>
    </w:pPr>
  </w:style>
  <w:style w:type="paragraph" w:styleId="TOC1">
    <w:name w:val="toc 1"/>
    <w:basedOn w:val="Normal"/>
    <w:next w:val="Normal"/>
    <w:autoRedefine/>
    <w:uiPriority w:val="39"/>
    <w:unhideWhenUsed/>
    <w:qFormat/>
    <w:rsid w:val="00234707"/>
    <w:pPr>
      <w:spacing w:before="120" w:after="0"/>
    </w:pPr>
    <w:rPr>
      <w:rFonts w:asciiTheme="minorHAnsi" w:hAnsiTheme="minorHAnsi"/>
      <w:b/>
      <w:caps/>
    </w:rPr>
  </w:style>
  <w:style w:type="paragraph" w:styleId="TOC2">
    <w:name w:val="toc 2"/>
    <w:basedOn w:val="Normal"/>
    <w:next w:val="Normal"/>
    <w:autoRedefine/>
    <w:uiPriority w:val="39"/>
    <w:unhideWhenUsed/>
    <w:qFormat/>
    <w:rsid w:val="009E2414"/>
    <w:pPr>
      <w:tabs>
        <w:tab w:val="left" w:pos="627"/>
        <w:tab w:val="left" w:pos="672"/>
        <w:tab w:val="right" w:leader="dot" w:pos="9016"/>
      </w:tabs>
      <w:spacing w:after="0"/>
      <w:ind w:left="284"/>
    </w:pPr>
    <w:rPr>
      <w:rFonts w:asciiTheme="minorHAnsi" w:hAnsiTheme="minorHAnsi"/>
      <w:caps/>
      <w:noProof/>
      <w:sz w:val="28"/>
      <w:szCs w:val="28"/>
    </w:rPr>
  </w:style>
  <w:style w:type="paragraph" w:styleId="TOC3">
    <w:name w:val="toc 3"/>
    <w:basedOn w:val="Normal"/>
    <w:next w:val="Normal"/>
    <w:autoRedefine/>
    <w:uiPriority w:val="39"/>
    <w:unhideWhenUsed/>
    <w:qFormat/>
    <w:rsid w:val="006670F5"/>
    <w:pPr>
      <w:tabs>
        <w:tab w:val="left" w:pos="981"/>
        <w:tab w:val="left" w:pos="1032"/>
        <w:tab w:val="right" w:leader="dot" w:pos="9016"/>
      </w:tabs>
      <w:spacing w:after="0"/>
      <w:ind w:left="284"/>
    </w:pPr>
    <w:rPr>
      <w:rFonts w:asciiTheme="minorHAnsi" w:hAnsiTheme="minorHAnsi"/>
      <w:i/>
      <w:noProof/>
      <w:sz w:val="24"/>
    </w:rPr>
  </w:style>
  <w:style w:type="character" w:styleId="Hyperlink">
    <w:name w:val="Hyperlink"/>
    <w:basedOn w:val="DefaultParagraphFont"/>
    <w:uiPriority w:val="99"/>
    <w:unhideWhenUsed/>
    <w:rsid w:val="0040062A"/>
    <w:rPr>
      <w:color w:val="0000FF" w:themeColor="hyperlink"/>
      <w:u w:val="single"/>
    </w:rPr>
  </w:style>
  <w:style w:type="paragraph" w:styleId="TOC4">
    <w:name w:val="toc 4"/>
    <w:basedOn w:val="Normal"/>
    <w:next w:val="Normal"/>
    <w:autoRedefine/>
    <w:uiPriority w:val="39"/>
    <w:unhideWhenUsed/>
    <w:rsid w:val="0040062A"/>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40062A"/>
    <w:pPr>
      <w:spacing w:after="0"/>
      <w:ind w:left="880"/>
    </w:pPr>
    <w:rPr>
      <w:rFonts w:asciiTheme="minorHAnsi" w:hAnsiTheme="minorHAnsi"/>
      <w:sz w:val="18"/>
      <w:szCs w:val="18"/>
    </w:rPr>
  </w:style>
  <w:style w:type="paragraph" w:styleId="FootnoteText">
    <w:name w:val="footnote text"/>
    <w:basedOn w:val="Normal"/>
    <w:link w:val="FootnoteTextChar"/>
    <w:uiPriority w:val="99"/>
    <w:semiHidden/>
    <w:unhideWhenUsed/>
    <w:rsid w:val="007B36D0"/>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7B36D0"/>
    <w:rPr>
      <w:sz w:val="20"/>
      <w:szCs w:val="20"/>
    </w:rPr>
  </w:style>
  <w:style w:type="character" w:styleId="FootnoteReference">
    <w:name w:val="footnote reference"/>
    <w:basedOn w:val="DefaultParagraphFont"/>
    <w:uiPriority w:val="99"/>
    <w:semiHidden/>
    <w:unhideWhenUsed/>
    <w:rsid w:val="007B36D0"/>
    <w:rPr>
      <w:vertAlign w:val="superscript"/>
    </w:rPr>
  </w:style>
  <w:style w:type="table" w:styleId="TableGrid">
    <w:name w:val="Table Grid"/>
    <w:basedOn w:val="TableNormal"/>
    <w:uiPriority w:val="39"/>
    <w:rsid w:val="007B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E42A8B"/>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semiHidden/>
    <w:rsid w:val="00E42A8B"/>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101F19"/>
    <w:rPr>
      <w:sz w:val="16"/>
      <w:szCs w:val="16"/>
    </w:rPr>
  </w:style>
  <w:style w:type="paragraph" w:styleId="CommentText">
    <w:name w:val="annotation text"/>
    <w:basedOn w:val="Normal"/>
    <w:link w:val="CommentTextChar"/>
    <w:uiPriority w:val="99"/>
    <w:unhideWhenUsed/>
    <w:rsid w:val="00101F19"/>
    <w:pPr>
      <w:spacing w:after="160" w:line="240" w:lineRule="auto"/>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rsid w:val="00101F19"/>
    <w:rPr>
      <w:sz w:val="20"/>
      <w:szCs w:val="20"/>
    </w:rPr>
  </w:style>
  <w:style w:type="character" w:customStyle="1" w:styleId="ListParagraphChar">
    <w:name w:val="List Paragraph Char"/>
    <w:aliases w:val="List Paragraph1 Char,List Paragraph11 Char,Recommendation Char,Dot Point Char,Figure_name Char,Bullet- First level Char,Listenabsatz1 Char"/>
    <w:link w:val="ListParagraph"/>
    <w:uiPriority w:val="34"/>
    <w:qFormat/>
    <w:locked/>
    <w:rsid w:val="00904064"/>
    <w:rPr>
      <w:rFonts w:ascii="Arial" w:eastAsiaTheme="minorEastAsia" w:hAnsi="Arial"/>
      <w:lang w:eastAsia="ja-JP"/>
    </w:rPr>
  </w:style>
  <w:style w:type="paragraph" w:customStyle="1" w:styleId="Default">
    <w:name w:val="Default"/>
    <w:rsid w:val="009803DA"/>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FA7907"/>
    <w:pPr>
      <w:spacing w:after="200"/>
    </w:pPr>
    <w:rPr>
      <w:rFonts w:ascii="Arial" w:eastAsiaTheme="minorEastAsia" w:hAnsi="Arial"/>
      <w:b/>
      <w:bCs/>
      <w:lang w:val="en-US" w:eastAsia="ja-JP"/>
    </w:rPr>
  </w:style>
  <w:style w:type="character" w:customStyle="1" w:styleId="CommentSubjectChar">
    <w:name w:val="Comment Subject Char"/>
    <w:basedOn w:val="CommentTextChar"/>
    <w:link w:val="CommentSubject"/>
    <w:uiPriority w:val="99"/>
    <w:semiHidden/>
    <w:rsid w:val="00FA7907"/>
    <w:rPr>
      <w:rFonts w:ascii="Arial" w:eastAsiaTheme="minorEastAsia" w:hAnsi="Arial"/>
      <w:b/>
      <w:bCs/>
      <w:sz w:val="20"/>
      <w:szCs w:val="20"/>
      <w:lang w:val="en-US" w:eastAsia="ja-JP"/>
    </w:rPr>
  </w:style>
  <w:style w:type="character" w:customStyle="1" w:styleId="apple-converted-space">
    <w:name w:val="apple-converted-space"/>
    <w:basedOn w:val="DefaultParagraphFont"/>
    <w:rsid w:val="006D3E3E"/>
  </w:style>
  <w:style w:type="paragraph" w:styleId="NormalWeb">
    <w:name w:val="Normal (Web)"/>
    <w:basedOn w:val="Normal"/>
    <w:uiPriority w:val="99"/>
    <w:unhideWhenUsed/>
    <w:rsid w:val="00641F55"/>
    <w:pPr>
      <w:spacing w:before="100" w:beforeAutospacing="1" w:after="100" w:afterAutospacing="1" w:line="240" w:lineRule="auto"/>
    </w:pPr>
    <w:rPr>
      <w:rFonts w:ascii="Times New Roman" w:eastAsia="Times New Roman" w:hAnsi="Times New Roman" w:cs="Times New Roman"/>
      <w:sz w:val="24"/>
      <w:lang w:eastAsia="en-AU"/>
    </w:rPr>
  </w:style>
  <w:style w:type="paragraph" w:styleId="Revision">
    <w:name w:val="Revision"/>
    <w:hidden/>
    <w:uiPriority w:val="99"/>
    <w:semiHidden/>
    <w:rsid w:val="00AB55A1"/>
    <w:pPr>
      <w:spacing w:after="0" w:line="240" w:lineRule="auto"/>
    </w:pPr>
    <w:rPr>
      <w:rFonts w:ascii="Arial" w:eastAsiaTheme="minorEastAsia" w:hAnsi="Arial"/>
      <w:szCs w:val="24"/>
      <w:lang w:eastAsia="ja-JP"/>
    </w:rPr>
  </w:style>
  <w:style w:type="paragraph" w:customStyle="1" w:styleId="BoxListBullet">
    <w:name w:val="Box List Bullet"/>
    <w:basedOn w:val="BodyText"/>
    <w:rsid w:val="00CC40A0"/>
    <w:pPr>
      <w:keepNext/>
      <w:numPr>
        <w:numId w:val="2"/>
      </w:numPr>
      <w:tabs>
        <w:tab w:val="clear" w:pos="284"/>
        <w:tab w:val="num" w:pos="360"/>
      </w:tabs>
      <w:spacing w:before="120" w:after="0" w:line="280" w:lineRule="atLeast"/>
      <w:ind w:left="0" w:firstLine="0"/>
      <w:jc w:val="both"/>
    </w:pPr>
    <w:rPr>
      <w:rFonts w:eastAsia="Times New Roman" w:cs="Times New Roman"/>
      <w:szCs w:val="20"/>
      <w:lang w:eastAsia="en-AU"/>
    </w:rPr>
  </w:style>
  <w:style w:type="paragraph" w:styleId="BodyText">
    <w:name w:val="Body Text"/>
    <w:basedOn w:val="Normal"/>
    <w:link w:val="BodyTextChar"/>
    <w:uiPriority w:val="99"/>
    <w:semiHidden/>
    <w:unhideWhenUsed/>
    <w:rsid w:val="0027332B"/>
    <w:pPr>
      <w:spacing w:after="120"/>
    </w:pPr>
  </w:style>
  <w:style w:type="character" w:customStyle="1" w:styleId="BodyTextChar">
    <w:name w:val="Body Text Char"/>
    <w:basedOn w:val="DefaultParagraphFont"/>
    <w:link w:val="BodyText"/>
    <w:uiPriority w:val="99"/>
    <w:semiHidden/>
    <w:rsid w:val="0027332B"/>
    <w:rPr>
      <w:rFonts w:ascii="Arial" w:eastAsiaTheme="minorEastAsia" w:hAnsi="Arial"/>
      <w:szCs w:val="24"/>
      <w:lang w:eastAsia="ja-JP"/>
    </w:rPr>
  </w:style>
  <w:style w:type="character" w:customStyle="1" w:styleId="reference-text">
    <w:name w:val="reference-text"/>
    <w:basedOn w:val="DefaultParagraphFont"/>
    <w:rsid w:val="00356B3E"/>
  </w:style>
  <w:style w:type="character" w:styleId="FollowedHyperlink">
    <w:name w:val="FollowedHyperlink"/>
    <w:basedOn w:val="DefaultParagraphFont"/>
    <w:uiPriority w:val="99"/>
    <w:semiHidden/>
    <w:unhideWhenUsed/>
    <w:rsid w:val="00E82CB1"/>
    <w:rPr>
      <w:color w:val="800080" w:themeColor="followedHyperlink"/>
      <w:u w:val="single"/>
    </w:rPr>
  </w:style>
  <w:style w:type="table" w:customStyle="1" w:styleId="TableGrid21">
    <w:name w:val="Table Grid21"/>
    <w:basedOn w:val="TableNormal"/>
    <w:next w:val="TableGrid"/>
    <w:uiPriority w:val="59"/>
    <w:rsid w:val="00F50F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3B7005"/>
    <w:pPr>
      <w:spacing w:after="0" w:line="240" w:lineRule="auto"/>
    </w:pPr>
    <w:rPr>
      <w:sz w:val="20"/>
      <w:szCs w:val="20"/>
    </w:rPr>
  </w:style>
  <w:style w:type="character" w:customStyle="1" w:styleId="EndnoteTextChar">
    <w:name w:val="Endnote Text Char"/>
    <w:basedOn w:val="DefaultParagraphFont"/>
    <w:link w:val="EndnoteText"/>
    <w:uiPriority w:val="99"/>
    <w:rsid w:val="003B7005"/>
    <w:rPr>
      <w:rFonts w:ascii="Arial" w:eastAsiaTheme="minorEastAsia" w:hAnsi="Arial"/>
      <w:sz w:val="20"/>
      <w:szCs w:val="20"/>
      <w:lang w:eastAsia="ja-JP"/>
    </w:rPr>
  </w:style>
  <w:style w:type="character" w:styleId="EndnoteReference">
    <w:name w:val="endnote reference"/>
    <w:basedOn w:val="DefaultParagraphFont"/>
    <w:uiPriority w:val="99"/>
    <w:semiHidden/>
    <w:unhideWhenUsed/>
    <w:rsid w:val="003B7005"/>
    <w:rPr>
      <w:vertAlign w:val="superscript"/>
    </w:rPr>
  </w:style>
  <w:style w:type="paragraph" w:styleId="TOC6">
    <w:name w:val="toc 6"/>
    <w:basedOn w:val="Normal"/>
    <w:next w:val="Normal"/>
    <w:autoRedefine/>
    <w:uiPriority w:val="39"/>
    <w:unhideWhenUsed/>
    <w:rsid w:val="001C442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C442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C442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C442E"/>
    <w:pPr>
      <w:spacing w:after="0"/>
      <w:ind w:left="1760"/>
    </w:pPr>
    <w:rPr>
      <w:rFonts w:asciiTheme="minorHAnsi" w:hAnsiTheme="minorHAnsi"/>
      <w:sz w:val="18"/>
      <w:szCs w:val="18"/>
    </w:rPr>
  </w:style>
  <w:style w:type="paragraph" w:customStyle="1" w:styleId="ListStyle2">
    <w:name w:val="List Style 2"/>
    <w:basedOn w:val="ListParagraph"/>
    <w:qFormat/>
    <w:rsid w:val="00CC40A0"/>
    <w:pPr>
      <w:numPr>
        <w:numId w:val="3"/>
      </w:numPr>
      <w:spacing w:after="160"/>
    </w:pPr>
    <w:rPr>
      <w:b/>
      <w:color w:val="660066"/>
    </w:rPr>
  </w:style>
  <w:style w:type="table" w:customStyle="1" w:styleId="TableGrid1">
    <w:name w:val="Table Grid1"/>
    <w:basedOn w:val="TableNormal"/>
    <w:next w:val="TableGrid"/>
    <w:uiPriority w:val="39"/>
    <w:rsid w:val="0066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
    <w:name w:val="cal"/>
    <w:basedOn w:val="Normal"/>
    <w:rsid w:val="00CC40A0"/>
    <w:pPr>
      <w:spacing w:before="120" w:after="120" w:line="240" w:lineRule="auto"/>
    </w:pPr>
    <w:rPr>
      <w:rFonts w:ascii="Calibri" w:hAnsi="Calibri"/>
      <w:sz w:val="24"/>
      <w:szCs w:val="24"/>
    </w:rPr>
  </w:style>
  <w:style w:type="paragraph" w:customStyle="1" w:styleId="Normal1">
    <w:name w:val="Normal1"/>
    <w:rsid w:val="00904064"/>
    <w:pPr>
      <w:widowControl w:val="0"/>
      <w:spacing w:line="288" w:lineRule="auto"/>
    </w:pPr>
    <w:rPr>
      <w:rFonts w:ascii="Arial" w:eastAsia="Arial" w:hAnsi="Arial" w:cs="Arial"/>
      <w:color w:val="000000"/>
    </w:rPr>
  </w:style>
  <w:style w:type="table" w:customStyle="1" w:styleId="TableGrid2">
    <w:name w:val="Table Grid2"/>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62">
      <w:bodyDiv w:val="1"/>
      <w:marLeft w:val="0"/>
      <w:marRight w:val="0"/>
      <w:marTop w:val="0"/>
      <w:marBottom w:val="0"/>
      <w:divBdr>
        <w:top w:val="none" w:sz="0" w:space="0" w:color="auto"/>
        <w:left w:val="none" w:sz="0" w:space="0" w:color="auto"/>
        <w:bottom w:val="none" w:sz="0" w:space="0" w:color="auto"/>
        <w:right w:val="none" w:sz="0" w:space="0" w:color="auto"/>
      </w:divBdr>
      <w:divsChild>
        <w:div w:id="801508009">
          <w:marLeft w:val="0"/>
          <w:marRight w:val="0"/>
          <w:marTop w:val="0"/>
          <w:marBottom w:val="0"/>
          <w:divBdr>
            <w:top w:val="none" w:sz="0" w:space="0" w:color="auto"/>
            <w:left w:val="none" w:sz="0" w:space="0" w:color="auto"/>
            <w:bottom w:val="none" w:sz="0" w:space="0" w:color="auto"/>
            <w:right w:val="none" w:sz="0" w:space="0" w:color="auto"/>
          </w:divBdr>
          <w:divsChild>
            <w:div w:id="87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97">
      <w:bodyDiv w:val="1"/>
      <w:marLeft w:val="0"/>
      <w:marRight w:val="0"/>
      <w:marTop w:val="0"/>
      <w:marBottom w:val="0"/>
      <w:divBdr>
        <w:top w:val="none" w:sz="0" w:space="0" w:color="auto"/>
        <w:left w:val="none" w:sz="0" w:space="0" w:color="auto"/>
        <w:bottom w:val="none" w:sz="0" w:space="0" w:color="auto"/>
        <w:right w:val="none" w:sz="0" w:space="0" w:color="auto"/>
      </w:divBdr>
    </w:div>
    <w:div w:id="76682626">
      <w:bodyDiv w:val="1"/>
      <w:marLeft w:val="0"/>
      <w:marRight w:val="0"/>
      <w:marTop w:val="0"/>
      <w:marBottom w:val="0"/>
      <w:divBdr>
        <w:top w:val="none" w:sz="0" w:space="0" w:color="auto"/>
        <w:left w:val="none" w:sz="0" w:space="0" w:color="auto"/>
        <w:bottom w:val="none" w:sz="0" w:space="0" w:color="auto"/>
        <w:right w:val="none" w:sz="0" w:space="0" w:color="auto"/>
      </w:divBdr>
      <w:divsChild>
        <w:div w:id="572590263">
          <w:marLeft w:val="274"/>
          <w:marRight w:val="0"/>
          <w:marTop w:val="0"/>
          <w:marBottom w:val="0"/>
          <w:divBdr>
            <w:top w:val="none" w:sz="0" w:space="0" w:color="auto"/>
            <w:left w:val="none" w:sz="0" w:space="0" w:color="auto"/>
            <w:bottom w:val="none" w:sz="0" w:space="0" w:color="auto"/>
            <w:right w:val="none" w:sz="0" w:space="0" w:color="auto"/>
          </w:divBdr>
        </w:div>
        <w:div w:id="1323893117">
          <w:marLeft w:val="274"/>
          <w:marRight w:val="0"/>
          <w:marTop w:val="0"/>
          <w:marBottom w:val="0"/>
          <w:divBdr>
            <w:top w:val="none" w:sz="0" w:space="0" w:color="auto"/>
            <w:left w:val="none" w:sz="0" w:space="0" w:color="auto"/>
            <w:bottom w:val="none" w:sz="0" w:space="0" w:color="auto"/>
            <w:right w:val="none" w:sz="0" w:space="0" w:color="auto"/>
          </w:divBdr>
        </w:div>
        <w:div w:id="1896967660">
          <w:marLeft w:val="274"/>
          <w:marRight w:val="0"/>
          <w:marTop w:val="0"/>
          <w:marBottom w:val="0"/>
          <w:divBdr>
            <w:top w:val="none" w:sz="0" w:space="0" w:color="auto"/>
            <w:left w:val="none" w:sz="0" w:space="0" w:color="auto"/>
            <w:bottom w:val="none" w:sz="0" w:space="0" w:color="auto"/>
            <w:right w:val="none" w:sz="0" w:space="0" w:color="auto"/>
          </w:divBdr>
        </w:div>
        <w:div w:id="28459353">
          <w:marLeft w:val="274"/>
          <w:marRight w:val="0"/>
          <w:marTop w:val="0"/>
          <w:marBottom w:val="0"/>
          <w:divBdr>
            <w:top w:val="none" w:sz="0" w:space="0" w:color="auto"/>
            <w:left w:val="none" w:sz="0" w:space="0" w:color="auto"/>
            <w:bottom w:val="none" w:sz="0" w:space="0" w:color="auto"/>
            <w:right w:val="none" w:sz="0" w:space="0" w:color="auto"/>
          </w:divBdr>
        </w:div>
        <w:div w:id="2030985950">
          <w:marLeft w:val="274"/>
          <w:marRight w:val="0"/>
          <w:marTop w:val="0"/>
          <w:marBottom w:val="0"/>
          <w:divBdr>
            <w:top w:val="none" w:sz="0" w:space="0" w:color="auto"/>
            <w:left w:val="none" w:sz="0" w:space="0" w:color="auto"/>
            <w:bottom w:val="none" w:sz="0" w:space="0" w:color="auto"/>
            <w:right w:val="none" w:sz="0" w:space="0" w:color="auto"/>
          </w:divBdr>
        </w:div>
        <w:div w:id="1749691655">
          <w:marLeft w:val="274"/>
          <w:marRight w:val="0"/>
          <w:marTop w:val="0"/>
          <w:marBottom w:val="0"/>
          <w:divBdr>
            <w:top w:val="none" w:sz="0" w:space="0" w:color="auto"/>
            <w:left w:val="none" w:sz="0" w:space="0" w:color="auto"/>
            <w:bottom w:val="none" w:sz="0" w:space="0" w:color="auto"/>
            <w:right w:val="none" w:sz="0" w:space="0" w:color="auto"/>
          </w:divBdr>
        </w:div>
        <w:div w:id="634454670">
          <w:marLeft w:val="274"/>
          <w:marRight w:val="0"/>
          <w:marTop w:val="0"/>
          <w:marBottom w:val="0"/>
          <w:divBdr>
            <w:top w:val="none" w:sz="0" w:space="0" w:color="auto"/>
            <w:left w:val="none" w:sz="0" w:space="0" w:color="auto"/>
            <w:bottom w:val="none" w:sz="0" w:space="0" w:color="auto"/>
            <w:right w:val="none" w:sz="0" w:space="0" w:color="auto"/>
          </w:divBdr>
        </w:div>
      </w:divsChild>
    </w:div>
    <w:div w:id="96798859">
      <w:bodyDiv w:val="1"/>
      <w:marLeft w:val="0"/>
      <w:marRight w:val="0"/>
      <w:marTop w:val="0"/>
      <w:marBottom w:val="0"/>
      <w:divBdr>
        <w:top w:val="none" w:sz="0" w:space="0" w:color="auto"/>
        <w:left w:val="none" w:sz="0" w:space="0" w:color="auto"/>
        <w:bottom w:val="none" w:sz="0" w:space="0" w:color="auto"/>
        <w:right w:val="none" w:sz="0" w:space="0" w:color="auto"/>
      </w:divBdr>
      <w:divsChild>
        <w:div w:id="108397258">
          <w:marLeft w:val="0"/>
          <w:marRight w:val="0"/>
          <w:marTop w:val="0"/>
          <w:marBottom w:val="0"/>
          <w:divBdr>
            <w:top w:val="none" w:sz="0" w:space="0" w:color="auto"/>
            <w:left w:val="none" w:sz="0" w:space="0" w:color="auto"/>
            <w:bottom w:val="none" w:sz="0" w:space="0" w:color="auto"/>
            <w:right w:val="none" w:sz="0" w:space="0" w:color="auto"/>
          </w:divBdr>
          <w:divsChild>
            <w:div w:id="17848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606">
      <w:bodyDiv w:val="1"/>
      <w:marLeft w:val="0"/>
      <w:marRight w:val="0"/>
      <w:marTop w:val="0"/>
      <w:marBottom w:val="0"/>
      <w:divBdr>
        <w:top w:val="none" w:sz="0" w:space="0" w:color="auto"/>
        <w:left w:val="none" w:sz="0" w:space="0" w:color="auto"/>
        <w:bottom w:val="none" w:sz="0" w:space="0" w:color="auto"/>
        <w:right w:val="none" w:sz="0" w:space="0" w:color="auto"/>
      </w:divBdr>
      <w:divsChild>
        <w:div w:id="1350444588">
          <w:marLeft w:val="0"/>
          <w:marRight w:val="0"/>
          <w:marTop w:val="0"/>
          <w:marBottom w:val="0"/>
          <w:divBdr>
            <w:top w:val="none" w:sz="0" w:space="0" w:color="auto"/>
            <w:left w:val="none" w:sz="0" w:space="0" w:color="auto"/>
            <w:bottom w:val="none" w:sz="0" w:space="0" w:color="auto"/>
            <w:right w:val="none" w:sz="0" w:space="0" w:color="auto"/>
          </w:divBdr>
          <w:divsChild>
            <w:div w:id="771559560">
              <w:marLeft w:val="0"/>
              <w:marRight w:val="0"/>
              <w:marTop w:val="0"/>
              <w:marBottom w:val="0"/>
              <w:divBdr>
                <w:top w:val="none" w:sz="0" w:space="0" w:color="auto"/>
                <w:left w:val="none" w:sz="0" w:space="0" w:color="auto"/>
                <w:bottom w:val="none" w:sz="0" w:space="0" w:color="auto"/>
                <w:right w:val="none" w:sz="0" w:space="0" w:color="auto"/>
              </w:divBdr>
              <w:divsChild>
                <w:div w:id="1539244644">
                  <w:marLeft w:val="0"/>
                  <w:marRight w:val="0"/>
                  <w:marTop w:val="0"/>
                  <w:marBottom w:val="0"/>
                  <w:divBdr>
                    <w:top w:val="none" w:sz="0" w:space="0" w:color="auto"/>
                    <w:left w:val="none" w:sz="0" w:space="0" w:color="auto"/>
                    <w:bottom w:val="none" w:sz="0" w:space="0" w:color="auto"/>
                    <w:right w:val="none" w:sz="0" w:space="0" w:color="auto"/>
                  </w:divBdr>
                  <w:divsChild>
                    <w:div w:id="44650217">
                      <w:marLeft w:val="0"/>
                      <w:marRight w:val="0"/>
                      <w:marTop w:val="0"/>
                      <w:marBottom w:val="0"/>
                      <w:divBdr>
                        <w:top w:val="none" w:sz="0" w:space="0" w:color="auto"/>
                        <w:left w:val="none" w:sz="0" w:space="0" w:color="auto"/>
                        <w:bottom w:val="none" w:sz="0" w:space="0" w:color="auto"/>
                        <w:right w:val="none" w:sz="0" w:space="0" w:color="auto"/>
                      </w:divBdr>
                      <w:divsChild>
                        <w:div w:id="892081414">
                          <w:marLeft w:val="0"/>
                          <w:marRight w:val="0"/>
                          <w:marTop w:val="45"/>
                          <w:marBottom w:val="0"/>
                          <w:divBdr>
                            <w:top w:val="none" w:sz="0" w:space="0" w:color="auto"/>
                            <w:left w:val="none" w:sz="0" w:space="0" w:color="auto"/>
                            <w:bottom w:val="none" w:sz="0" w:space="0" w:color="auto"/>
                            <w:right w:val="none" w:sz="0" w:space="0" w:color="auto"/>
                          </w:divBdr>
                          <w:divsChild>
                            <w:div w:id="1124615614">
                              <w:marLeft w:val="0"/>
                              <w:marRight w:val="0"/>
                              <w:marTop w:val="0"/>
                              <w:marBottom w:val="0"/>
                              <w:divBdr>
                                <w:top w:val="none" w:sz="0" w:space="0" w:color="auto"/>
                                <w:left w:val="none" w:sz="0" w:space="0" w:color="auto"/>
                                <w:bottom w:val="none" w:sz="0" w:space="0" w:color="auto"/>
                                <w:right w:val="none" w:sz="0" w:space="0" w:color="auto"/>
                              </w:divBdr>
                              <w:divsChild>
                                <w:div w:id="38752377">
                                  <w:marLeft w:val="2070"/>
                                  <w:marRight w:val="3810"/>
                                  <w:marTop w:val="0"/>
                                  <w:marBottom w:val="0"/>
                                  <w:divBdr>
                                    <w:top w:val="none" w:sz="0" w:space="0" w:color="auto"/>
                                    <w:left w:val="none" w:sz="0" w:space="0" w:color="auto"/>
                                    <w:bottom w:val="none" w:sz="0" w:space="0" w:color="auto"/>
                                    <w:right w:val="none" w:sz="0" w:space="0" w:color="auto"/>
                                  </w:divBdr>
                                  <w:divsChild>
                                    <w:div w:id="580525775">
                                      <w:marLeft w:val="0"/>
                                      <w:marRight w:val="0"/>
                                      <w:marTop w:val="0"/>
                                      <w:marBottom w:val="0"/>
                                      <w:divBdr>
                                        <w:top w:val="none" w:sz="0" w:space="0" w:color="auto"/>
                                        <w:left w:val="none" w:sz="0" w:space="0" w:color="auto"/>
                                        <w:bottom w:val="none" w:sz="0" w:space="0" w:color="auto"/>
                                        <w:right w:val="none" w:sz="0" w:space="0" w:color="auto"/>
                                      </w:divBdr>
                                      <w:divsChild>
                                        <w:div w:id="1993019360">
                                          <w:marLeft w:val="0"/>
                                          <w:marRight w:val="0"/>
                                          <w:marTop w:val="0"/>
                                          <w:marBottom w:val="0"/>
                                          <w:divBdr>
                                            <w:top w:val="none" w:sz="0" w:space="0" w:color="auto"/>
                                            <w:left w:val="none" w:sz="0" w:space="0" w:color="auto"/>
                                            <w:bottom w:val="none" w:sz="0" w:space="0" w:color="auto"/>
                                            <w:right w:val="none" w:sz="0" w:space="0" w:color="auto"/>
                                          </w:divBdr>
                                          <w:divsChild>
                                            <w:div w:id="119956346">
                                              <w:marLeft w:val="0"/>
                                              <w:marRight w:val="0"/>
                                              <w:marTop w:val="0"/>
                                              <w:marBottom w:val="0"/>
                                              <w:divBdr>
                                                <w:top w:val="none" w:sz="0" w:space="0" w:color="auto"/>
                                                <w:left w:val="none" w:sz="0" w:space="0" w:color="auto"/>
                                                <w:bottom w:val="none" w:sz="0" w:space="0" w:color="auto"/>
                                                <w:right w:val="none" w:sz="0" w:space="0" w:color="auto"/>
                                              </w:divBdr>
                                              <w:divsChild>
                                                <w:div w:id="1553153265">
                                                  <w:marLeft w:val="0"/>
                                                  <w:marRight w:val="0"/>
                                                  <w:marTop w:val="0"/>
                                                  <w:marBottom w:val="0"/>
                                                  <w:divBdr>
                                                    <w:top w:val="none" w:sz="0" w:space="0" w:color="auto"/>
                                                    <w:left w:val="none" w:sz="0" w:space="0" w:color="auto"/>
                                                    <w:bottom w:val="none" w:sz="0" w:space="0" w:color="auto"/>
                                                    <w:right w:val="none" w:sz="0" w:space="0" w:color="auto"/>
                                                  </w:divBdr>
                                                  <w:divsChild>
                                                    <w:div w:id="1779565801">
                                                      <w:marLeft w:val="0"/>
                                                      <w:marRight w:val="0"/>
                                                      <w:marTop w:val="0"/>
                                                      <w:marBottom w:val="0"/>
                                                      <w:divBdr>
                                                        <w:top w:val="none" w:sz="0" w:space="0" w:color="auto"/>
                                                        <w:left w:val="none" w:sz="0" w:space="0" w:color="auto"/>
                                                        <w:bottom w:val="none" w:sz="0" w:space="0" w:color="auto"/>
                                                        <w:right w:val="none" w:sz="0" w:space="0" w:color="auto"/>
                                                      </w:divBdr>
                                                      <w:divsChild>
                                                        <w:div w:id="1819879967">
                                                          <w:marLeft w:val="0"/>
                                                          <w:marRight w:val="0"/>
                                                          <w:marTop w:val="0"/>
                                                          <w:marBottom w:val="0"/>
                                                          <w:divBdr>
                                                            <w:top w:val="none" w:sz="0" w:space="0" w:color="auto"/>
                                                            <w:left w:val="none" w:sz="0" w:space="0" w:color="auto"/>
                                                            <w:bottom w:val="none" w:sz="0" w:space="0" w:color="auto"/>
                                                            <w:right w:val="none" w:sz="0" w:space="0" w:color="auto"/>
                                                          </w:divBdr>
                                                          <w:divsChild>
                                                            <w:div w:id="1824203154">
                                                              <w:marLeft w:val="0"/>
                                                              <w:marRight w:val="0"/>
                                                              <w:marTop w:val="0"/>
                                                              <w:marBottom w:val="345"/>
                                                              <w:divBdr>
                                                                <w:top w:val="none" w:sz="0" w:space="0" w:color="auto"/>
                                                                <w:left w:val="none" w:sz="0" w:space="0" w:color="auto"/>
                                                                <w:bottom w:val="none" w:sz="0" w:space="0" w:color="auto"/>
                                                                <w:right w:val="none" w:sz="0" w:space="0" w:color="auto"/>
                                                              </w:divBdr>
                                                              <w:divsChild>
                                                                <w:div w:id="983848125">
                                                                  <w:marLeft w:val="0"/>
                                                                  <w:marRight w:val="0"/>
                                                                  <w:marTop w:val="0"/>
                                                                  <w:marBottom w:val="0"/>
                                                                  <w:divBdr>
                                                                    <w:top w:val="none" w:sz="0" w:space="0" w:color="auto"/>
                                                                    <w:left w:val="none" w:sz="0" w:space="0" w:color="auto"/>
                                                                    <w:bottom w:val="none" w:sz="0" w:space="0" w:color="auto"/>
                                                                    <w:right w:val="none" w:sz="0" w:space="0" w:color="auto"/>
                                                                  </w:divBdr>
                                                                  <w:divsChild>
                                                                    <w:div w:id="1633438490">
                                                                      <w:marLeft w:val="0"/>
                                                                      <w:marRight w:val="0"/>
                                                                      <w:marTop w:val="0"/>
                                                                      <w:marBottom w:val="0"/>
                                                                      <w:divBdr>
                                                                        <w:top w:val="none" w:sz="0" w:space="0" w:color="auto"/>
                                                                        <w:left w:val="none" w:sz="0" w:space="0" w:color="auto"/>
                                                                        <w:bottom w:val="none" w:sz="0" w:space="0" w:color="auto"/>
                                                                        <w:right w:val="none" w:sz="0" w:space="0" w:color="auto"/>
                                                                      </w:divBdr>
                                                                      <w:divsChild>
                                                                        <w:div w:id="1320881822">
                                                                          <w:marLeft w:val="0"/>
                                                                          <w:marRight w:val="0"/>
                                                                          <w:marTop w:val="0"/>
                                                                          <w:marBottom w:val="0"/>
                                                                          <w:divBdr>
                                                                            <w:top w:val="none" w:sz="0" w:space="0" w:color="auto"/>
                                                                            <w:left w:val="none" w:sz="0" w:space="0" w:color="auto"/>
                                                                            <w:bottom w:val="none" w:sz="0" w:space="0" w:color="auto"/>
                                                                            <w:right w:val="none" w:sz="0" w:space="0" w:color="auto"/>
                                                                          </w:divBdr>
                                                                          <w:divsChild>
                                                                            <w:div w:id="6230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93654">
      <w:bodyDiv w:val="1"/>
      <w:marLeft w:val="0"/>
      <w:marRight w:val="0"/>
      <w:marTop w:val="0"/>
      <w:marBottom w:val="0"/>
      <w:divBdr>
        <w:top w:val="none" w:sz="0" w:space="0" w:color="auto"/>
        <w:left w:val="none" w:sz="0" w:space="0" w:color="auto"/>
        <w:bottom w:val="none" w:sz="0" w:space="0" w:color="auto"/>
        <w:right w:val="none" w:sz="0" w:space="0" w:color="auto"/>
      </w:divBdr>
    </w:div>
    <w:div w:id="123280414">
      <w:bodyDiv w:val="1"/>
      <w:marLeft w:val="0"/>
      <w:marRight w:val="0"/>
      <w:marTop w:val="0"/>
      <w:marBottom w:val="0"/>
      <w:divBdr>
        <w:top w:val="none" w:sz="0" w:space="0" w:color="auto"/>
        <w:left w:val="none" w:sz="0" w:space="0" w:color="auto"/>
        <w:bottom w:val="none" w:sz="0" w:space="0" w:color="auto"/>
        <w:right w:val="none" w:sz="0" w:space="0" w:color="auto"/>
      </w:divBdr>
    </w:div>
    <w:div w:id="305549262">
      <w:bodyDiv w:val="1"/>
      <w:marLeft w:val="0"/>
      <w:marRight w:val="0"/>
      <w:marTop w:val="0"/>
      <w:marBottom w:val="0"/>
      <w:divBdr>
        <w:top w:val="none" w:sz="0" w:space="0" w:color="auto"/>
        <w:left w:val="none" w:sz="0" w:space="0" w:color="auto"/>
        <w:bottom w:val="none" w:sz="0" w:space="0" w:color="auto"/>
        <w:right w:val="none" w:sz="0" w:space="0" w:color="auto"/>
      </w:divBdr>
    </w:div>
    <w:div w:id="321546069">
      <w:bodyDiv w:val="1"/>
      <w:marLeft w:val="0"/>
      <w:marRight w:val="0"/>
      <w:marTop w:val="0"/>
      <w:marBottom w:val="0"/>
      <w:divBdr>
        <w:top w:val="none" w:sz="0" w:space="0" w:color="auto"/>
        <w:left w:val="none" w:sz="0" w:space="0" w:color="auto"/>
        <w:bottom w:val="none" w:sz="0" w:space="0" w:color="auto"/>
        <w:right w:val="none" w:sz="0" w:space="0" w:color="auto"/>
      </w:divBdr>
      <w:divsChild>
        <w:div w:id="836772463">
          <w:marLeft w:val="0"/>
          <w:marRight w:val="0"/>
          <w:marTop w:val="0"/>
          <w:marBottom w:val="0"/>
          <w:divBdr>
            <w:top w:val="none" w:sz="0" w:space="0" w:color="auto"/>
            <w:left w:val="none" w:sz="0" w:space="0" w:color="auto"/>
            <w:bottom w:val="none" w:sz="0" w:space="0" w:color="auto"/>
            <w:right w:val="none" w:sz="0" w:space="0" w:color="auto"/>
          </w:divBdr>
          <w:divsChild>
            <w:div w:id="2060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38">
      <w:bodyDiv w:val="1"/>
      <w:marLeft w:val="0"/>
      <w:marRight w:val="0"/>
      <w:marTop w:val="0"/>
      <w:marBottom w:val="0"/>
      <w:divBdr>
        <w:top w:val="none" w:sz="0" w:space="0" w:color="auto"/>
        <w:left w:val="none" w:sz="0" w:space="0" w:color="auto"/>
        <w:bottom w:val="none" w:sz="0" w:space="0" w:color="auto"/>
        <w:right w:val="none" w:sz="0" w:space="0" w:color="auto"/>
      </w:divBdr>
    </w:div>
    <w:div w:id="431970723">
      <w:bodyDiv w:val="1"/>
      <w:marLeft w:val="0"/>
      <w:marRight w:val="0"/>
      <w:marTop w:val="0"/>
      <w:marBottom w:val="0"/>
      <w:divBdr>
        <w:top w:val="none" w:sz="0" w:space="0" w:color="auto"/>
        <w:left w:val="none" w:sz="0" w:space="0" w:color="auto"/>
        <w:bottom w:val="none" w:sz="0" w:space="0" w:color="auto"/>
        <w:right w:val="none" w:sz="0" w:space="0" w:color="auto"/>
      </w:divBdr>
    </w:div>
    <w:div w:id="440732661">
      <w:bodyDiv w:val="1"/>
      <w:marLeft w:val="0"/>
      <w:marRight w:val="0"/>
      <w:marTop w:val="0"/>
      <w:marBottom w:val="0"/>
      <w:divBdr>
        <w:top w:val="none" w:sz="0" w:space="0" w:color="auto"/>
        <w:left w:val="none" w:sz="0" w:space="0" w:color="auto"/>
        <w:bottom w:val="none" w:sz="0" w:space="0" w:color="auto"/>
        <w:right w:val="none" w:sz="0" w:space="0" w:color="auto"/>
      </w:divBdr>
      <w:divsChild>
        <w:div w:id="2011906113">
          <w:marLeft w:val="0"/>
          <w:marRight w:val="0"/>
          <w:marTop w:val="0"/>
          <w:marBottom w:val="0"/>
          <w:divBdr>
            <w:top w:val="none" w:sz="0" w:space="0" w:color="auto"/>
            <w:left w:val="none" w:sz="0" w:space="0" w:color="auto"/>
            <w:bottom w:val="none" w:sz="0" w:space="0" w:color="auto"/>
            <w:right w:val="none" w:sz="0" w:space="0" w:color="auto"/>
          </w:divBdr>
          <w:divsChild>
            <w:div w:id="1542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75">
      <w:bodyDiv w:val="1"/>
      <w:marLeft w:val="0"/>
      <w:marRight w:val="0"/>
      <w:marTop w:val="0"/>
      <w:marBottom w:val="0"/>
      <w:divBdr>
        <w:top w:val="none" w:sz="0" w:space="0" w:color="auto"/>
        <w:left w:val="none" w:sz="0" w:space="0" w:color="auto"/>
        <w:bottom w:val="none" w:sz="0" w:space="0" w:color="auto"/>
        <w:right w:val="none" w:sz="0" w:space="0" w:color="auto"/>
      </w:divBdr>
    </w:div>
    <w:div w:id="521825443">
      <w:bodyDiv w:val="1"/>
      <w:marLeft w:val="0"/>
      <w:marRight w:val="0"/>
      <w:marTop w:val="0"/>
      <w:marBottom w:val="0"/>
      <w:divBdr>
        <w:top w:val="none" w:sz="0" w:space="0" w:color="auto"/>
        <w:left w:val="none" w:sz="0" w:space="0" w:color="auto"/>
        <w:bottom w:val="none" w:sz="0" w:space="0" w:color="auto"/>
        <w:right w:val="none" w:sz="0" w:space="0" w:color="auto"/>
      </w:divBdr>
      <w:divsChild>
        <w:div w:id="1164393730">
          <w:marLeft w:val="0"/>
          <w:marRight w:val="0"/>
          <w:marTop w:val="0"/>
          <w:marBottom w:val="0"/>
          <w:divBdr>
            <w:top w:val="none" w:sz="0" w:space="0" w:color="auto"/>
            <w:left w:val="none" w:sz="0" w:space="0" w:color="auto"/>
            <w:bottom w:val="none" w:sz="0" w:space="0" w:color="auto"/>
            <w:right w:val="none" w:sz="0" w:space="0" w:color="auto"/>
          </w:divBdr>
          <w:divsChild>
            <w:div w:id="845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537">
      <w:bodyDiv w:val="1"/>
      <w:marLeft w:val="0"/>
      <w:marRight w:val="0"/>
      <w:marTop w:val="0"/>
      <w:marBottom w:val="0"/>
      <w:divBdr>
        <w:top w:val="none" w:sz="0" w:space="0" w:color="auto"/>
        <w:left w:val="none" w:sz="0" w:space="0" w:color="auto"/>
        <w:bottom w:val="none" w:sz="0" w:space="0" w:color="auto"/>
        <w:right w:val="none" w:sz="0" w:space="0" w:color="auto"/>
      </w:divBdr>
      <w:divsChild>
        <w:div w:id="1440030709">
          <w:marLeft w:val="274"/>
          <w:marRight w:val="0"/>
          <w:marTop w:val="0"/>
          <w:marBottom w:val="0"/>
          <w:divBdr>
            <w:top w:val="none" w:sz="0" w:space="0" w:color="auto"/>
            <w:left w:val="none" w:sz="0" w:space="0" w:color="auto"/>
            <w:bottom w:val="none" w:sz="0" w:space="0" w:color="auto"/>
            <w:right w:val="none" w:sz="0" w:space="0" w:color="auto"/>
          </w:divBdr>
        </w:div>
        <w:div w:id="1531839959">
          <w:marLeft w:val="274"/>
          <w:marRight w:val="0"/>
          <w:marTop w:val="0"/>
          <w:marBottom w:val="0"/>
          <w:divBdr>
            <w:top w:val="none" w:sz="0" w:space="0" w:color="auto"/>
            <w:left w:val="none" w:sz="0" w:space="0" w:color="auto"/>
            <w:bottom w:val="none" w:sz="0" w:space="0" w:color="auto"/>
            <w:right w:val="none" w:sz="0" w:space="0" w:color="auto"/>
          </w:divBdr>
        </w:div>
        <w:div w:id="1851524290">
          <w:marLeft w:val="274"/>
          <w:marRight w:val="0"/>
          <w:marTop w:val="0"/>
          <w:marBottom w:val="0"/>
          <w:divBdr>
            <w:top w:val="none" w:sz="0" w:space="0" w:color="auto"/>
            <w:left w:val="none" w:sz="0" w:space="0" w:color="auto"/>
            <w:bottom w:val="none" w:sz="0" w:space="0" w:color="auto"/>
            <w:right w:val="none" w:sz="0" w:space="0" w:color="auto"/>
          </w:divBdr>
        </w:div>
        <w:div w:id="116796322">
          <w:marLeft w:val="274"/>
          <w:marRight w:val="0"/>
          <w:marTop w:val="0"/>
          <w:marBottom w:val="0"/>
          <w:divBdr>
            <w:top w:val="none" w:sz="0" w:space="0" w:color="auto"/>
            <w:left w:val="none" w:sz="0" w:space="0" w:color="auto"/>
            <w:bottom w:val="none" w:sz="0" w:space="0" w:color="auto"/>
            <w:right w:val="none" w:sz="0" w:space="0" w:color="auto"/>
          </w:divBdr>
        </w:div>
        <w:div w:id="799150275">
          <w:marLeft w:val="274"/>
          <w:marRight w:val="0"/>
          <w:marTop w:val="0"/>
          <w:marBottom w:val="0"/>
          <w:divBdr>
            <w:top w:val="none" w:sz="0" w:space="0" w:color="auto"/>
            <w:left w:val="none" w:sz="0" w:space="0" w:color="auto"/>
            <w:bottom w:val="none" w:sz="0" w:space="0" w:color="auto"/>
            <w:right w:val="none" w:sz="0" w:space="0" w:color="auto"/>
          </w:divBdr>
        </w:div>
        <w:div w:id="728771084">
          <w:marLeft w:val="274"/>
          <w:marRight w:val="0"/>
          <w:marTop w:val="0"/>
          <w:marBottom w:val="0"/>
          <w:divBdr>
            <w:top w:val="none" w:sz="0" w:space="0" w:color="auto"/>
            <w:left w:val="none" w:sz="0" w:space="0" w:color="auto"/>
            <w:bottom w:val="none" w:sz="0" w:space="0" w:color="auto"/>
            <w:right w:val="none" w:sz="0" w:space="0" w:color="auto"/>
          </w:divBdr>
        </w:div>
      </w:divsChild>
    </w:div>
    <w:div w:id="889999119">
      <w:bodyDiv w:val="1"/>
      <w:marLeft w:val="0"/>
      <w:marRight w:val="0"/>
      <w:marTop w:val="0"/>
      <w:marBottom w:val="0"/>
      <w:divBdr>
        <w:top w:val="none" w:sz="0" w:space="0" w:color="auto"/>
        <w:left w:val="none" w:sz="0" w:space="0" w:color="auto"/>
        <w:bottom w:val="none" w:sz="0" w:space="0" w:color="auto"/>
        <w:right w:val="none" w:sz="0" w:space="0" w:color="auto"/>
      </w:divBdr>
      <w:divsChild>
        <w:div w:id="1615936617">
          <w:marLeft w:val="0"/>
          <w:marRight w:val="0"/>
          <w:marTop w:val="0"/>
          <w:marBottom w:val="0"/>
          <w:divBdr>
            <w:top w:val="none" w:sz="0" w:space="0" w:color="auto"/>
            <w:left w:val="none" w:sz="0" w:space="0" w:color="auto"/>
            <w:bottom w:val="none" w:sz="0" w:space="0" w:color="auto"/>
            <w:right w:val="none" w:sz="0" w:space="0" w:color="auto"/>
          </w:divBdr>
          <w:divsChild>
            <w:div w:id="1738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043">
      <w:bodyDiv w:val="1"/>
      <w:marLeft w:val="0"/>
      <w:marRight w:val="0"/>
      <w:marTop w:val="0"/>
      <w:marBottom w:val="0"/>
      <w:divBdr>
        <w:top w:val="none" w:sz="0" w:space="0" w:color="auto"/>
        <w:left w:val="none" w:sz="0" w:space="0" w:color="auto"/>
        <w:bottom w:val="none" w:sz="0" w:space="0" w:color="auto"/>
        <w:right w:val="none" w:sz="0" w:space="0" w:color="auto"/>
      </w:divBdr>
    </w:div>
    <w:div w:id="928612212">
      <w:bodyDiv w:val="1"/>
      <w:marLeft w:val="0"/>
      <w:marRight w:val="0"/>
      <w:marTop w:val="0"/>
      <w:marBottom w:val="0"/>
      <w:divBdr>
        <w:top w:val="none" w:sz="0" w:space="0" w:color="auto"/>
        <w:left w:val="none" w:sz="0" w:space="0" w:color="auto"/>
        <w:bottom w:val="none" w:sz="0" w:space="0" w:color="auto"/>
        <w:right w:val="none" w:sz="0" w:space="0" w:color="auto"/>
      </w:divBdr>
      <w:divsChild>
        <w:div w:id="634794261">
          <w:marLeft w:val="274"/>
          <w:marRight w:val="0"/>
          <w:marTop w:val="0"/>
          <w:marBottom w:val="0"/>
          <w:divBdr>
            <w:top w:val="none" w:sz="0" w:space="0" w:color="auto"/>
            <w:left w:val="none" w:sz="0" w:space="0" w:color="auto"/>
            <w:bottom w:val="none" w:sz="0" w:space="0" w:color="auto"/>
            <w:right w:val="none" w:sz="0" w:space="0" w:color="auto"/>
          </w:divBdr>
        </w:div>
        <w:div w:id="2080057643">
          <w:marLeft w:val="994"/>
          <w:marRight w:val="0"/>
          <w:marTop w:val="0"/>
          <w:marBottom w:val="0"/>
          <w:divBdr>
            <w:top w:val="none" w:sz="0" w:space="0" w:color="auto"/>
            <w:left w:val="none" w:sz="0" w:space="0" w:color="auto"/>
            <w:bottom w:val="none" w:sz="0" w:space="0" w:color="auto"/>
            <w:right w:val="none" w:sz="0" w:space="0" w:color="auto"/>
          </w:divBdr>
        </w:div>
        <w:div w:id="1231186276">
          <w:marLeft w:val="994"/>
          <w:marRight w:val="0"/>
          <w:marTop w:val="0"/>
          <w:marBottom w:val="0"/>
          <w:divBdr>
            <w:top w:val="none" w:sz="0" w:space="0" w:color="auto"/>
            <w:left w:val="none" w:sz="0" w:space="0" w:color="auto"/>
            <w:bottom w:val="none" w:sz="0" w:space="0" w:color="auto"/>
            <w:right w:val="none" w:sz="0" w:space="0" w:color="auto"/>
          </w:divBdr>
        </w:div>
        <w:div w:id="467627211">
          <w:marLeft w:val="994"/>
          <w:marRight w:val="0"/>
          <w:marTop w:val="0"/>
          <w:marBottom w:val="0"/>
          <w:divBdr>
            <w:top w:val="none" w:sz="0" w:space="0" w:color="auto"/>
            <w:left w:val="none" w:sz="0" w:space="0" w:color="auto"/>
            <w:bottom w:val="none" w:sz="0" w:space="0" w:color="auto"/>
            <w:right w:val="none" w:sz="0" w:space="0" w:color="auto"/>
          </w:divBdr>
        </w:div>
        <w:div w:id="181094308">
          <w:marLeft w:val="274"/>
          <w:marRight w:val="0"/>
          <w:marTop w:val="0"/>
          <w:marBottom w:val="0"/>
          <w:divBdr>
            <w:top w:val="none" w:sz="0" w:space="0" w:color="auto"/>
            <w:left w:val="none" w:sz="0" w:space="0" w:color="auto"/>
            <w:bottom w:val="none" w:sz="0" w:space="0" w:color="auto"/>
            <w:right w:val="none" w:sz="0" w:space="0" w:color="auto"/>
          </w:divBdr>
        </w:div>
        <w:div w:id="1087262513">
          <w:marLeft w:val="274"/>
          <w:marRight w:val="0"/>
          <w:marTop w:val="0"/>
          <w:marBottom w:val="0"/>
          <w:divBdr>
            <w:top w:val="none" w:sz="0" w:space="0" w:color="auto"/>
            <w:left w:val="none" w:sz="0" w:space="0" w:color="auto"/>
            <w:bottom w:val="none" w:sz="0" w:space="0" w:color="auto"/>
            <w:right w:val="none" w:sz="0" w:space="0" w:color="auto"/>
          </w:divBdr>
        </w:div>
      </w:divsChild>
    </w:div>
    <w:div w:id="1005280579">
      <w:bodyDiv w:val="1"/>
      <w:marLeft w:val="0"/>
      <w:marRight w:val="0"/>
      <w:marTop w:val="0"/>
      <w:marBottom w:val="0"/>
      <w:divBdr>
        <w:top w:val="none" w:sz="0" w:space="0" w:color="auto"/>
        <w:left w:val="none" w:sz="0" w:space="0" w:color="auto"/>
        <w:bottom w:val="none" w:sz="0" w:space="0" w:color="auto"/>
        <w:right w:val="none" w:sz="0" w:space="0" w:color="auto"/>
      </w:divBdr>
    </w:div>
    <w:div w:id="1154762607">
      <w:bodyDiv w:val="1"/>
      <w:marLeft w:val="0"/>
      <w:marRight w:val="0"/>
      <w:marTop w:val="0"/>
      <w:marBottom w:val="0"/>
      <w:divBdr>
        <w:top w:val="none" w:sz="0" w:space="0" w:color="auto"/>
        <w:left w:val="none" w:sz="0" w:space="0" w:color="auto"/>
        <w:bottom w:val="none" w:sz="0" w:space="0" w:color="auto"/>
        <w:right w:val="none" w:sz="0" w:space="0" w:color="auto"/>
      </w:divBdr>
    </w:div>
    <w:div w:id="1162235489">
      <w:bodyDiv w:val="1"/>
      <w:marLeft w:val="0"/>
      <w:marRight w:val="0"/>
      <w:marTop w:val="0"/>
      <w:marBottom w:val="0"/>
      <w:divBdr>
        <w:top w:val="none" w:sz="0" w:space="0" w:color="auto"/>
        <w:left w:val="none" w:sz="0" w:space="0" w:color="auto"/>
        <w:bottom w:val="none" w:sz="0" w:space="0" w:color="auto"/>
        <w:right w:val="none" w:sz="0" w:space="0" w:color="auto"/>
      </w:divBdr>
    </w:div>
    <w:div w:id="1240677965">
      <w:bodyDiv w:val="1"/>
      <w:marLeft w:val="0"/>
      <w:marRight w:val="0"/>
      <w:marTop w:val="0"/>
      <w:marBottom w:val="0"/>
      <w:divBdr>
        <w:top w:val="none" w:sz="0" w:space="0" w:color="auto"/>
        <w:left w:val="none" w:sz="0" w:space="0" w:color="auto"/>
        <w:bottom w:val="none" w:sz="0" w:space="0" w:color="auto"/>
        <w:right w:val="none" w:sz="0" w:space="0" w:color="auto"/>
      </w:divBdr>
    </w:div>
    <w:div w:id="1296791638">
      <w:bodyDiv w:val="1"/>
      <w:marLeft w:val="0"/>
      <w:marRight w:val="0"/>
      <w:marTop w:val="0"/>
      <w:marBottom w:val="0"/>
      <w:divBdr>
        <w:top w:val="none" w:sz="0" w:space="0" w:color="auto"/>
        <w:left w:val="none" w:sz="0" w:space="0" w:color="auto"/>
        <w:bottom w:val="none" w:sz="0" w:space="0" w:color="auto"/>
        <w:right w:val="none" w:sz="0" w:space="0" w:color="auto"/>
      </w:divBdr>
      <w:divsChild>
        <w:div w:id="632298253">
          <w:marLeft w:val="0"/>
          <w:marRight w:val="0"/>
          <w:marTop w:val="0"/>
          <w:marBottom w:val="0"/>
          <w:divBdr>
            <w:top w:val="none" w:sz="0" w:space="0" w:color="auto"/>
            <w:left w:val="none" w:sz="0" w:space="0" w:color="auto"/>
            <w:bottom w:val="none" w:sz="0" w:space="0" w:color="auto"/>
            <w:right w:val="none" w:sz="0" w:space="0" w:color="auto"/>
          </w:divBdr>
          <w:divsChild>
            <w:div w:id="2127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491">
      <w:bodyDiv w:val="1"/>
      <w:marLeft w:val="0"/>
      <w:marRight w:val="0"/>
      <w:marTop w:val="0"/>
      <w:marBottom w:val="0"/>
      <w:divBdr>
        <w:top w:val="none" w:sz="0" w:space="0" w:color="auto"/>
        <w:left w:val="none" w:sz="0" w:space="0" w:color="auto"/>
        <w:bottom w:val="none" w:sz="0" w:space="0" w:color="auto"/>
        <w:right w:val="none" w:sz="0" w:space="0" w:color="auto"/>
      </w:divBdr>
    </w:div>
    <w:div w:id="1493915158">
      <w:bodyDiv w:val="1"/>
      <w:marLeft w:val="0"/>
      <w:marRight w:val="0"/>
      <w:marTop w:val="0"/>
      <w:marBottom w:val="0"/>
      <w:divBdr>
        <w:top w:val="none" w:sz="0" w:space="0" w:color="auto"/>
        <w:left w:val="none" w:sz="0" w:space="0" w:color="auto"/>
        <w:bottom w:val="none" w:sz="0" w:space="0" w:color="auto"/>
        <w:right w:val="none" w:sz="0" w:space="0" w:color="auto"/>
      </w:divBdr>
    </w:div>
    <w:div w:id="1538813032">
      <w:bodyDiv w:val="1"/>
      <w:marLeft w:val="0"/>
      <w:marRight w:val="0"/>
      <w:marTop w:val="0"/>
      <w:marBottom w:val="0"/>
      <w:divBdr>
        <w:top w:val="none" w:sz="0" w:space="0" w:color="auto"/>
        <w:left w:val="none" w:sz="0" w:space="0" w:color="auto"/>
        <w:bottom w:val="none" w:sz="0" w:space="0" w:color="auto"/>
        <w:right w:val="none" w:sz="0" w:space="0" w:color="auto"/>
      </w:divBdr>
    </w:div>
    <w:div w:id="1594819111">
      <w:bodyDiv w:val="1"/>
      <w:marLeft w:val="0"/>
      <w:marRight w:val="0"/>
      <w:marTop w:val="0"/>
      <w:marBottom w:val="0"/>
      <w:divBdr>
        <w:top w:val="none" w:sz="0" w:space="0" w:color="auto"/>
        <w:left w:val="none" w:sz="0" w:space="0" w:color="auto"/>
        <w:bottom w:val="none" w:sz="0" w:space="0" w:color="auto"/>
        <w:right w:val="none" w:sz="0" w:space="0" w:color="auto"/>
      </w:divBdr>
    </w:div>
    <w:div w:id="1624266910">
      <w:bodyDiv w:val="1"/>
      <w:marLeft w:val="0"/>
      <w:marRight w:val="0"/>
      <w:marTop w:val="0"/>
      <w:marBottom w:val="0"/>
      <w:divBdr>
        <w:top w:val="none" w:sz="0" w:space="0" w:color="auto"/>
        <w:left w:val="none" w:sz="0" w:space="0" w:color="auto"/>
        <w:bottom w:val="none" w:sz="0" w:space="0" w:color="auto"/>
        <w:right w:val="none" w:sz="0" w:space="0" w:color="auto"/>
      </w:divBdr>
      <w:divsChild>
        <w:div w:id="1821264472">
          <w:marLeft w:val="547"/>
          <w:marRight w:val="0"/>
          <w:marTop w:val="86"/>
          <w:marBottom w:val="0"/>
          <w:divBdr>
            <w:top w:val="none" w:sz="0" w:space="0" w:color="auto"/>
            <w:left w:val="none" w:sz="0" w:space="0" w:color="auto"/>
            <w:bottom w:val="none" w:sz="0" w:space="0" w:color="auto"/>
            <w:right w:val="none" w:sz="0" w:space="0" w:color="auto"/>
          </w:divBdr>
        </w:div>
        <w:div w:id="1749770406">
          <w:marLeft w:val="547"/>
          <w:marRight w:val="0"/>
          <w:marTop w:val="86"/>
          <w:marBottom w:val="0"/>
          <w:divBdr>
            <w:top w:val="none" w:sz="0" w:space="0" w:color="auto"/>
            <w:left w:val="none" w:sz="0" w:space="0" w:color="auto"/>
            <w:bottom w:val="none" w:sz="0" w:space="0" w:color="auto"/>
            <w:right w:val="none" w:sz="0" w:space="0" w:color="auto"/>
          </w:divBdr>
        </w:div>
        <w:div w:id="943540983">
          <w:marLeft w:val="547"/>
          <w:marRight w:val="0"/>
          <w:marTop w:val="86"/>
          <w:marBottom w:val="0"/>
          <w:divBdr>
            <w:top w:val="none" w:sz="0" w:space="0" w:color="auto"/>
            <w:left w:val="none" w:sz="0" w:space="0" w:color="auto"/>
            <w:bottom w:val="none" w:sz="0" w:space="0" w:color="auto"/>
            <w:right w:val="none" w:sz="0" w:space="0" w:color="auto"/>
          </w:divBdr>
        </w:div>
        <w:div w:id="1177890177">
          <w:marLeft w:val="547"/>
          <w:marRight w:val="0"/>
          <w:marTop w:val="86"/>
          <w:marBottom w:val="0"/>
          <w:divBdr>
            <w:top w:val="none" w:sz="0" w:space="0" w:color="auto"/>
            <w:left w:val="none" w:sz="0" w:space="0" w:color="auto"/>
            <w:bottom w:val="none" w:sz="0" w:space="0" w:color="auto"/>
            <w:right w:val="none" w:sz="0" w:space="0" w:color="auto"/>
          </w:divBdr>
        </w:div>
        <w:div w:id="149256456">
          <w:marLeft w:val="547"/>
          <w:marRight w:val="0"/>
          <w:marTop w:val="86"/>
          <w:marBottom w:val="0"/>
          <w:divBdr>
            <w:top w:val="none" w:sz="0" w:space="0" w:color="auto"/>
            <w:left w:val="none" w:sz="0" w:space="0" w:color="auto"/>
            <w:bottom w:val="none" w:sz="0" w:space="0" w:color="auto"/>
            <w:right w:val="none" w:sz="0" w:space="0" w:color="auto"/>
          </w:divBdr>
        </w:div>
        <w:div w:id="14966565">
          <w:marLeft w:val="1166"/>
          <w:marRight w:val="0"/>
          <w:marTop w:val="86"/>
          <w:marBottom w:val="0"/>
          <w:divBdr>
            <w:top w:val="none" w:sz="0" w:space="0" w:color="auto"/>
            <w:left w:val="none" w:sz="0" w:space="0" w:color="auto"/>
            <w:bottom w:val="none" w:sz="0" w:space="0" w:color="auto"/>
            <w:right w:val="none" w:sz="0" w:space="0" w:color="auto"/>
          </w:divBdr>
        </w:div>
        <w:div w:id="2002151824">
          <w:marLeft w:val="1166"/>
          <w:marRight w:val="0"/>
          <w:marTop w:val="86"/>
          <w:marBottom w:val="0"/>
          <w:divBdr>
            <w:top w:val="none" w:sz="0" w:space="0" w:color="auto"/>
            <w:left w:val="none" w:sz="0" w:space="0" w:color="auto"/>
            <w:bottom w:val="none" w:sz="0" w:space="0" w:color="auto"/>
            <w:right w:val="none" w:sz="0" w:space="0" w:color="auto"/>
          </w:divBdr>
        </w:div>
      </w:divsChild>
    </w:div>
    <w:div w:id="1686250718">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19159683">
      <w:bodyDiv w:val="1"/>
      <w:marLeft w:val="0"/>
      <w:marRight w:val="0"/>
      <w:marTop w:val="0"/>
      <w:marBottom w:val="0"/>
      <w:divBdr>
        <w:top w:val="none" w:sz="0" w:space="0" w:color="auto"/>
        <w:left w:val="none" w:sz="0" w:space="0" w:color="auto"/>
        <w:bottom w:val="none" w:sz="0" w:space="0" w:color="auto"/>
        <w:right w:val="none" w:sz="0" w:space="0" w:color="auto"/>
      </w:divBdr>
    </w:div>
    <w:div w:id="1729766363">
      <w:bodyDiv w:val="1"/>
      <w:marLeft w:val="0"/>
      <w:marRight w:val="0"/>
      <w:marTop w:val="0"/>
      <w:marBottom w:val="0"/>
      <w:divBdr>
        <w:top w:val="none" w:sz="0" w:space="0" w:color="auto"/>
        <w:left w:val="none" w:sz="0" w:space="0" w:color="auto"/>
        <w:bottom w:val="none" w:sz="0" w:space="0" w:color="auto"/>
        <w:right w:val="none" w:sz="0" w:space="0" w:color="auto"/>
      </w:divBdr>
    </w:div>
    <w:div w:id="1733504923">
      <w:bodyDiv w:val="1"/>
      <w:marLeft w:val="0"/>
      <w:marRight w:val="0"/>
      <w:marTop w:val="0"/>
      <w:marBottom w:val="0"/>
      <w:divBdr>
        <w:top w:val="none" w:sz="0" w:space="0" w:color="auto"/>
        <w:left w:val="none" w:sz="0" w:space="0" w:color="auto"/>
        <w:bottom w:val="none" w:sz="0" w:space="0" w:color="auto"/>
        <w:right w:val="none" w:sz="0" w:space="0" w:color="auto"/>
      </w:divBdr>
    </w:div>
    <w:div w:id="1734890672">
      <w:bodyDiv w:val="1"/>
      <w:marLeft w:val="0"/>
      <w:marRight w:val="0"/>
      <w:marTop w:val="0"/>
      <w:marBottom w:val="0"/>
      <w:divBdr>
        <w:top w:val="none" w:sz="0" w:space="0" w:color="auto"/>
        <w:left w:val="none" w:sz="0" w:space="0" w:color="auto"/>
        <w:bottom w:val="none" w:sz="0" w:space="0" w:color="auto"/>
        <w:right w:val="none" w:sz="0" w:space="0" w:color="auto"/>
      </w:divBdr>
    </w:div>
    <w:div w:id="1741904985">
      <w:bodyDiv w:val="1"/>
      <w:marLeft w:val="0"/>
      <w:marRight w:val="0"/>
      <w:marTop w:val="0"/>
      <w:marBottom w:val="0"/>
      <w:divBdr>
        <w:top w:val="none" w:sz="0" w:space="0" w:color="auto"/>
        <w:left w:val="none" w:sz="0" w:space="0" w:color="auto"/>
        <w:bottom w:val="none" w:sz="0" w:space="0" w:color="auto"/>
        <w:right w:val="none" w:sz="0" w:space="0" w:color="auto"/>
      </w:divBdr>
    </w:div>
    <w:div w:id="1766877873">
      <w:bodyDiv w:val="1"/>
      <w:marLeft w:val="0"/>
      <w:marRight w:val="0"/>
      <w:marTop w:val="0"/>
      <w:marBottom w:val="0"/>
      <w:divBdr>
        <w:top w:val="none" w:sz="0" w:space="0" w:color="auto"/>
        <w:left w:val="none" w:sz="0" w:space="0" w:color="auto"/>
        <w:bottom w:val="none" w:sz="0" w:space="0" w:color="auto"/>
        <w:right w:val="none" w:sz="0" w:space="0" w:color="auto"/>
      </w:divBdr>
    </w:div>
    <w:div w:id="1784302183">
      <w:bodyDiv w:val="1"/>
      <w:marLeft w:val="0"/>
      <w:marRight w:val="0"/>
      <w:marTop w:val="0"/>
      <w:marBottom w:val="0"/>
      <w:divBdr>
        <w:top w:val="none" w:sz="0" w:space="0" w:color="auto"/>
        <w:left w:val="none" w:sz="0" w:space="0" w:color="auto"/>
        <w:bottom w:val="none" w:sz="0" w:space="0" w:color="auto"/>
        <w:right w:val="none" w:sz="0" w:space="0" w:color="auto"/>
      </w:divBdr>
    </w:div>
    <w:div w:id="1820028733">
      <w:bodyDiv w:val="1"/>
      <w:marLeft w:val="0"/>
      <w:marRight w:val="0"/>
      <w:marTop w:val="0"/>
      <w:marBottom w:val="0"/>
      <w:divBdr>
        <w:top w:val="none" w:sz="0" w:space="0" w:color="auto"/>
        <w:left w:val="none" w:sz="0" w:space="0" w:color="auto"/>
        <w:bottom w:val="none" w:sz="0" w:space="0" w:color="auto"/>
        <w:right w:val="none" w:sz="0" w:space="0" w:color="auto"/>
      </w:divBdr>
      <w:divsChild>
        <w:div w:id="289361491">
          <w:marLeft w:val="1166"/>
          <w:marRight w:val="0"/>
          <w:marTop w:val="67"/>
          <w:marBottom w:val="0"/>
          <w:divBdr>
            <w:top w:val="none" w:sz="0" w:space="0" w:color="auto"/>
            <w:left w:val="none" w:sz="0" w:space="0" w:color="auto"/>
            <w:bottom w:val="none" w:sz="0" w:space="0" w:color="auto"/>
            <w:right w:val="none" w:sz="0" w:space="0" w:color="auto"/>
          </w:divBdr>
        </w:div>
        <w:div w:id="657921418">
          <w:marLeft w:val="1166"/>
          <w:marRight w:val="0"/>
          <w:marTop w:val="67"/>
          <w:marBottom w:val="0"/>
          <w:divBdr>
            <w:top w:val="none" w:sz="0" w:space="0" w:color="auto"/>
            <w:left w:val="none" w:sz="0" w:space="0" w:color="auto"/>
            <w:bottom w:val="none" w:sz="0" w:space="0" w:color="auto"/>
            <w:right w:val="none" w:sz="0" w:space="0" w:color="auto"/>
          </w:divBdr>
        </w:div>
        <w:div w:id="1317537973">
          <w:marLeft w:val="1166"/>
          <w:marRight w:val="0"/>
          <w:marTop w:val="67"/>
          <w:marBottom w:val="0"/>
          <w:divBdr>
            <w:top w:val="none" w:sz="0" w:space="0" w:color="auto"/>
            <w:left w:val="none" w:sz="0" w:space="0" w:color="auto"/>
            <w:bottom w:val="none" w:sz="0" w:space="0" w:color="auto"/>
            <w:right w:val="none" w:sz="0" w:space="0" w:color="auto"/>
          </w:divBdr>
        </w:div>
        <w:div w:id="1507330672">
          <w:marLeft w:val="1166"/>
          <w:marRight w:val="0"/>
          <w:marTop w:val="67"/>
          <w:marBottom w:val="0"/>
          <w:divBdr>
            <w:top w:val="none" w:sz="0" w:space="0" w:color="auto"/>
            <w:left w:val="none" w:sz="0" w:space="0" w:color="auto"/>
            <w:bottom w:val="none" w:sz="0" w:space="0" w:color="auto"/>
            <w:right w:val="none" w:sz="0" w:space="0" w:color="auto"/>
          </w:divBdr>
        </w:div>
      </w:divsChild>
    </w:div>
    <w:div w:id="1820538403">
      <w:bodyDiv w:val="1"/>
      <w:marLeft w:val="0"/>
      <w:marRight w:val="0"/>
      <w:marTop w:val="0"/>
      <w:marBottom w:val="0"/>
      <w:divBdr>
        <w:top w:val="none" w:sz="0" w:space="0" w:color="auto"/>
        <w:left w:val="none" w:sz="0" w:space="0" w:color="auto"/>
        <w:bottom w:val="none" w:sz="0" w:space="0" w:color="auto"/>
        <w:right w:val="none" w:sz="0" w:space="0" w:color="auto"/>
      </w:divBdr>
    </w:div>
    <w:div w:id="1846746896">
      <w:bodyDiv w:val="1"/>
      <w:marLeft w:val="0"/>
      <w:marRight w:val="0"/>
      <w:marTop w:val="0"/>
      <w:marBottom w:val="0"/>
      <w:divBdr>
        <w:top w:val="none" w:sz="0" w:space="0" w:color="auto"/>
        <w:left w:val="none" w:sz="0" w:space="0" w:color="auto"/>
        <w:bottom w:val="none" w:sz="0" w:space="0" w:color="auto"/>
        <w:right w:val="none" w:sz="0" w:space="0" w:color="auto"/>
      </w:divBdr>
    </w:div>
    <w:div w:id="1874532207">
      <w:bodyDiv w:val="1"/>
      <w:marLeft w:val="0"/>
      <w:marRight w:val="0"/>
      <w:marTop w:val="0"/>
      <w:marBottom w:val="0"/>
      <w:divBdr>
        <w:top w:val="none" w:sz="0" w:space="0" w:color="auto"/>
        <w:left w:val="none" w:sz="0" w:space="0" w:color="auto"/>
        <w:bottom w:val="none" w:sz="0" w:space="0" w:color="auto"/>
        <w:right w:val="none" w:sz="0" w:space="0" w:color="auto"/>
      </w:divBdr>
    </w:div>
    <w:div w:id="1899779162">
      <w:bodyDiv w:val="1"/>
      <w:marLeft w:val="0"/>
      <w:marRight w:val="0"/>
      <w:marTop w:val="0"/>
      <w:marBottom w:val="0"/>
      <w:divBdr>
        <w:top w:val="none" w:sz="0" w:space="0" w:color="auto"/>
        <w:left w:val="none" w:sz="0" w:space="0" w:color="auto"/>
        <w:bottom w:val="none" w:sz="0" w:space="0" w:color="auto"/>
        <w:right w:val="none" w:sz="0" w:space="0" w:color="auto"/>
      </w:divBdr>
      <w:divsChild>
        <w:div w:id="1038512235">
          <w:marLeft w:val="0"/>
          <w:marRight w:val="0"/>
          <w:marTop w:val="0"/>
          <w:marBottom w:val="0"/>
          <w:divBdr>
            <w:top w:val="none" w:sz="0" w:space="0" w:color="auto"/>
            <w:left w:val="none" w:sz="0" w:space="0" w:color="auto"/>
            <w:bottom w:val="none" w:sz="0" w:space="0" w:color="auto"/>
            <w:right w:val="none" w:sz="0" w:space="0" w:color="auto"/>
          </w:divBdr>
          <w:divsChild>
            <w:div w:id="659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095">
      <w:bodyDiv w:val="1"/>
      <w:marLeft w:val="0"/>
      <w:marRight w:val="0"/>
      <w:marTop w:val="0"/>
      <w:marBottom w:val="0"/>
      <w:divBdr>
        <w:top w:val="none" w:sz="0" w:space="0" w:color="auto"/>
        <w:left w:val="none" w:sz="0" w:space="0" w:color="auto"/>
        <w:bottom w:val="none" w:sz="0" w:space="0" w:color="auto"/>
        <w:right w:val="none" w:sz="0" w:space="0" w:color="auto"/>
      </w:divBdr>
    </w:div>
    <w:div w:id="2067142336">
      <w:bodyDiv w:val="1"/>
      <w:marLeft w:val="0"/>
      <w:marRight w:val="0"/>
      <w:marTop w:val="0"/>
      <w:marBottom w:val="0"/>
      <w:divBdr>
        <w:top w:val="none" w:sz="0" w:space="0" w:color="auto"/>
        <w:left w:val="none" w:sz="0" w:space="0" w:color="auto"/>
        <w:bottom w:val="none" w:sz="0" w:space="0" w:color="auto"/>
        <w:right w:val="none" w:sz="0" w:space="0" w:color="auto"/>
      </w:divBdr>
      <w:divsChild>
        <w:div w:id="335812362">
          <w:marLeft w:val="0"/>
          <w:marRight w:val="0"/>
          <w:marTop w:val="0"/>
          <w:marBottom w:val="0"/>
          <w:divBdr>
            <w:top w:val="none" w:sz="0" w:space="0" w:color="auto"/>
            <w:left w:val="none" w:sz="0" w:space="0" w:color="auto"/>
            <w:bottom w:val="none" w:sz="0" w:space="0" w:color="auto"/>
            <w:right w:val="none" w:sz="0" w:space="0" w:color="auto"/>
          </w:divBdr>
          <w:divsChild>
            <w:div w:id="1394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www.farnorth.org.a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www.comlaw.gov.au/Current/C2014C0014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farnorth.org.au"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2" ma:contentTypeDescription="Create a new document." ma:contentTypeScope="" ma:versionID="618294362be060d79cc33ad72e732332">
  <xsd:schema xmlns:xsd="http://www.w3.org/2001/XMLSchema" xmlns:xs="http://www.w3.org/2001/XMLSchema" xmlns:p="http://schemas.microsoft.com/office/2006/metadata/properties" xmlns:ns2="58569e35-c074-42ac-b0e0-5012f8e6d690" xmlns:ns3="4eda4ad6-7ef7-4305-ba1e-934f809bdd01" xmlns:ns4="http://schemas.microsoft.com/sharepoint/v3/fields" targetNamespace="http://schemas.microsoft.com/office/2006/metadata/properties" ma:root="true" ma:fieldsID="fa30cef6cb5adb8ad3c06a220bc6138f" ns2:_="" ns3:_="" ns4:_="">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NDIALocation_1>
    <DocumentStatus_1 xmlns="http://schemas.microsoft.com/sharepoint/v3/fields">
      <Terms xmlns="http://schemas.microsoft.com/office/infopath/2007/PartnerControls"/>
    </DocumentStatus_1>
    <ApprovedDate xmlns="58569e35-c074-42ac-b0e0-5012f8e6d690" xsi:nil="true"/>
    <NDIAAudience_1 xmlns="http://schemas.microsoft.com/sharepoint/v3/fields">
      <Terms xmlns="http://schemas.microsoft.com/office/infopath/2007/PartnerControls"/>
    </NDIAAudience_1>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TaxCatchAll xmlns="4eda4ad6-7ef7-4305-ba1e-934f809bdd01"/>
    <DocumentID xmlns="58569e35-c074-42ac-b0e0-5012f8e6d690" xsi:nil="true"/>
    <DocumentType_1 xmlns="http://schemas.microsoft.com/sharepoint/v3/fields">
      <Terms xmlns="http://schemas.microsoft.com/office/infopath/2007/PartnerControls"/>
    </DocumentType_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E3B-2E69-4E76-90FF-9674736F98CA}">
  <ds:schemaRefs>
    <ds:schemaRef ds:uri="http://schemas.microsoft.com/sharepoint/v3/contenttype/forms"/>
  </ds:schemaRefs>
</ds:datastoreItem>
</file>

<file path=customXml/itemProps2.xml><?xml version="1.0" encoding="utf-8"?>
<ds:datastoreItem xmlns:ds="http://schemas.openxmlformats.org/officeDocument/2006/customXml" ds:itemID="{F151686B-10E3-4C50-98A1-AB5A8BD2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32D30-8ECC-4774-B97D-08B21D6372F2}">
  <ds:schemaRefs>
    <ds:schemaRef ds:uri="http://schemas.microsoft.com/office/2006/metadata/properties"/>
    <ds:schemaRef ds:uri="http://schemas.microsoft.com/office/infopath/2007/PartnerControls"/>
    <ds:schemaRef ds:uri="http://schemas.microsoft.com/sharepoint/v3/fields"/>
    <ds:schemaRef ds:uri="58569e35-c074-42ac-b0e0-5012f8e6d690"/>
    <ds:schemaRef ds:uri="4eda4ad6-7ef7-4305-ba1e-934f809bdd01"/>
  </ds:schemaRefs>
</ds:datastoreItem>
</file>

<file path=customXml/itemProps4.xml><?xml version="1.0" encoding="utf-8"?>
<ds:datastoreItem xmlns:ds="http://schemas.openxmlformats.org/officeDocument/2006/customXml" ds:itemID="{87284743-A053-4919-99E1-438FE83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Rob</dc:creator>
  <cp:keywords/>
  <dc:description/>
  <cp:lastModifiedBy>Jobs  - Adamas Corporate Solutions</cp:lastModifiedBy>
  <cp:revision>7</cp:revision>
  <cp:lastPrinted>2018-11-20T08:21:00Z</cp:lastPrinted>
  <dcterms:created xsi:type="dcterms:W3CDTF">2024-09-02T03:44:00Z</dcterms:created>
  <dcterms:modified xsi:type="dcterms:W3CDTF">2025-07-15T02:18:00Z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